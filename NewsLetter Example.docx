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F62E" w14:textId="77777777" w:rsidR="0094487C" w:rsidRPr="0094487C" w:rsidRDefault="0094487C" w:rsidP="0094487C">
      <w:pPr>
        <w:pStyle w:val="Titre1"/>
        <w:rPr>
          <w:lang w:val="fr-FR"/>
        </w:rPr>
      </w:pPr>
      <w:r w:rsidRPr="0094487C">
        <w:rPr>
          <w:lang w:val="fr-FR"/>
        </w:rPr>
        <w:t>Températures et pluie : ce que les prochains mois nous réservent</w:t>
      </w:r>
    </w:p>
    <w:p w14:paraId="73DA302E" w14:textId="77777777" w:rsidR="0094487C" w:rsidRPr="0094487C" w:rsidRDefault="0094487C" w:rsidP="0094487C">
      <w:pPr>
        <w:rPr>
          <w:lang w:val="fr-FR"/>
        </w:rPr>
      </w:pPr>
      <w:r w:rsidRPr="0094487C">
        <w:rPr>
          <w:lang w:val="fr-FR"/>
        </w:rPr>
        <w:t>Dans un monde où le climat semble avoir perdu la tête, l'Europe se retrouve en première ligne. Selon une étude relayée par Futura-</w:t>
      </w:r>
      <w:hyperlink r:id="rId6" w:history="1">
        <w:r w:rsidRPr="0094487C">
          <w:rPr>
            <w:rStyle w:val="Lienhypertexte"/>
            <w:sz w:val="24"/>
            <w:lang w:val="fr-FR"/>
          </w:rPr>
          <w:t xml:space="preserve">Sciences </w:t>
        </w:r>
      </w:hyperlink>
      <w:r w:rsidRPr="0094487C">
        <w:rPr>
          <w:lang w:val="fr-FR"/>
        </w:rPr>
        <w:t xml:space="preserve">, les vagues de chaleur sur le vieux continent s'intensifient plus rapidement qu'ailleurs. En parallèle, la France se voit confrontée à un défilé de </w:t>
      </w:r>
      <w:hyperlink r:id="rId7" w:history="1">
        <w:r w:rsidRPr="0094487C">
          <w:rPr>
            <w:rStyle w:val="Lienhypertexte"/>
            <w:sz w:val="24"/>
            <w:lang w:val="fr-FR"/>
          </w:rPr>
          <w:t xml:space="preserve">tempêtes </w:t>
        </w:r>
      </w:hyperlink>
      <w:r w:rsidRPr="0094487C">
        <w:rPr>
          <w:lang w:val="fr-FR"/>
        </w:rPr>
        <w:t xml:space="preserve">. El Niño, est-ce toi ? Les météorologues restent prudents. </w:t>
      </w:r>
      <w:r w:rsidRPr="0094487C">
        <w:rPr>
          <w:lang w:val="fr-FR"/>
        </w:rPr>
        <w:br/>
      </w:r>
      <w:r w:rsidRPr="0094487C">
        <w:rPr>
          <w:lang w:val="fr-FR"/>
        </w:rPr>
        <w:br/>
        <w:t xml:space="preserve">Pendant ce temps, en Crète, on sort les maillots de bain en novembre avec un record de 35 </w:t>
      </w:r>
      <w:hyperlink r:id="rId8" w:history="1">
        <w:r w:rsidRPr="0094487C">
          <w:rPr>
            <w:rStyle w:val="Lienhypertexte"/>
            <w:sz w:val="24"/>
            <w:lang w:val="fr-FR"/>
          </w:rPr>
          <w:t xml:space="preserve">degrés </w:t>
        </w:r>
      </w:hyperlink>
      <w:r w:rsidRPr="0094487C">
        <w:rPr>
          <w:lang w:val="fr-FR"/>
        </w:rPr>
        <w:t xml:space="preserve">. Et pendant que certains transpirent, d'autres produisent de l'électricité : les éoliennes françaises ont battu leur record de production lors de la tempête </w:t>
      </w:r>
      <w:hyperlink r:id="rId9" w:history="1">
        <w:r w:rsidRPr="0094487C">
          <w:rPr>
            <w:rStyle w:val="Lienhypertexte"/>
            <w:sz w:val="24"/>
            <w:lang w:val="fr-FR"/>
          </w:rPr>
          <w:t xml:space="preserve">Ciaran </w:t>
        </w:r>
      </w:hyperlink>
      <w:r w:rsidRPr="0094487C">
        <w:rPr>
          <w:lang w:val="fr-FR"/>
        </w:rPr>
        <w:t xml:space="preserve">. </w:t>
      </w:r>
      <w:r w:rsidRPr="0094487C">
        <w:rPr>
          <w:lang w:val="fr-FR"/>
        </w:rPr>
        <w:br/>
      </w:r>
      <w:r w:rsidRPr="0094487C">
        <w:rPr>
          <w:lang w:val="fr-FR"/>
        </w:rPr>
        <w:br/>
        <w:t xml:space="preserve">Mais attention, tout n'est pas rose (ou vert) : nos forêts absorbent de moins en moins de </w:t>
      </w:r>
      <w:hyperlink r:id="rId10" w:history="1">
        <w:r w:rsidRPr="0094487C">
          <w:rPr>
            <w:rStyle w:val="Lienhypertexte"/>
            <w:sz w:val="24"/>
            <w:lang w:val="fr-FR"/>
          </w:rPr>
          <w:t xml:space="preserve">CO2 </w:t>
        </w:r>
      </w:hyperlink>
      <w:r w:rsidRPr="0094487C">
        <w:rPr>
          <w:lang w:val="fr-FR"/>
        </w:rPr>
        <w:t xml:space="preserve">. Alors, on fait quoi ? On sort au plus vite des énergies fossiles, selon les glaciologues Lydie Lescarmontier et Heïdi </w:t>
      </w:r>
      <w:hyperlink r:id="rId11" w:history="1">
        <w:r w:rsidRPr="0094487C">
          <w:rPr>
            <w:rStyle w:val="Lienhypertexte"/>
            <w:sz w:val="24"/>
            <w:lang w:val="fr-FR"/>
          </w:rPr>
          <w:t xml:space="preserve">Sevestre </w:t>
        </w:r>
      </w:hyperlink>
      <w:r w:rsidRPr="0094487C">
        <w:rPr>
          <w:lang w:val="fr-FR"/>
        </w:rPr>
        <w:t>. À vos marques, prêts, changez !</w:t>
      </w:r>
    </w:p>
    <w:p w14:paraId="14773D04" w14:textId="77777777" w:rsidR="0094487C" w:rsidRPr="0094487C" w:rsidRDefault="0094487C" w:rsidP="0094487C">
      <w:pPr>
        <w:pStyle w:val="Titre1"/>
        <w:rPr>
          <w:lang w:val="fr-FR"/>
        </w:rPr>
      </w:pPr>
      <w:r w:rsidRPr="0094487C">
        <w:rPr>
          <w:lang w:val="fr-FR"/>
        </w:rPr>
        <w:t>La course angoissée d'Emmanuel Macron</w:t>
      </w:r>
    </w:p>
    <w:p w14:paraId="3D6C6FEF" w14:textId="77777777" w:rsidR="0094487C" w:rsidRPr="0094487C" w:rsidRDefault="0094487C" w:rsidP="0094487C">
      <w:pPr>
        <w:rPr>
          <w:lang w:val="fr-FR"/>
        </w:rPr>
      </w:pPr>
      <w:r w:rsidRPr="0094487C">
        <w:rPr>
          <w:lang w:val="fr-FR"/>
        </w:rPr>
        <w:t xml:space="preserve">Dans un monde où le climat fait ses valises et les politiques se grattent la tête, François Gemenne, membre du GIEC, nous rappelle que personne ne sera épargné par les migrations </w:t>
      </w:r>
      <w:hyperlink r:id="rId12" w:history="1">
        <w:r w:rsidRPr="0094487C">
          <w:rPr>
            <w:rStyle w:val="Lienhypertexte"/>
            <w:sz w:val="24"/>
            <w:lang w:val="fr-FR"/>
          </w:rPr>
          <w:t xml:space="preserve">climatiques </w:t>
        </w:r>
      </w:hyperlink>
      <w:r w:rsidRPr="0094487C">
        <w:rPr>
          <w:lang w:val="fr-FR"/>
        </w:rPr>
        <w:t xml:space="preserve">. Pendant ce temps, notre cher Président Macron, en pleine course électorale, se demande si les Français se demandent s'il a de la </w:t>
      </w:r>
      <w:hyperlink r:id="rId13" w:history="1">
        <w:r w:rsidRPr="0094487C">
          <w:rPr>
            <w:rStyle w:val="Lienhypertexte"/>
            <w:sz w:val="24"/>
            <w:lang w:val="fr-FR"/>
          </w:rPr>
          <w:t xml:space="preserve">chance </w:t>
        </w:r>
      </w:hyperlink>
      <w:r w:rsidRPr="0094487C">
        <w:rPr>
          <w:lang w:val="fr-FR"/>
        </w:rPr>
        <w:t xml:space="preserve">. Après avoir promis l'état de catastrophe naturelle suite à la tempête </w:t>
      </w:r>
      <w:hyperlink r:id="rId14" w:history="1">
        <w:r w:rsidRPr="0094487C">
          <w:rPr>
            <w:rStyle w:val="Lienhypertexte"/>
            <w:sz w:val="24"/>
            <w:lang w:val="fr-FR"/>
          </w:rPr>
          <w:t xml:space="preserve">Ciaran </w:t>
        </w:r>
      </w:hyperlink>
      <w:r w:rsidRPr="0094487C">
        <w:rPr>
          <w:lang w:val="fr-FR"/>
        </w:rPr>
        <w:t xml:space="preserve">, il semble que le plein-emploi soit une autre promesse difficile à </w:t>
      </w:r>
      <w:hyperlink r:id="rId15" w:history="1">
        <w:r w:rsidRPr="0094487C">
          <w:rPr>
            <w:rStyle w:val="Lienhypertexte"/>
            <w:sz w:val="24"/>
            <w:lang w:val="fr-FR"/>
          </w:rPr>
          <w:t xml:space="preserve">tenir </w:t>
        </w:r>
      </w:hyperlink>
      <w:r w:rsidRPr="0094487C">
        <w:rPr>
          <w:lang w:val="fr-FR"/>
        </w:rPr>
        <w:t xml:space="preserve">. Pendant ce temps, à la frontière espagnole, la fermeture partielle crée la </w:t>
      </w:r>
      <w:hyperlink r:id="rId16" w:history="1">
        <w:r w:rsidRPr="0094487C">
          <w:rPr>
            <w:rStyle w:val="Lienhypertexte"/>
            <w:sz w:val="24"/>
            <w:lang w:val="fr-FR"/>
          </w:rPr>
          <w:t xml:space="preserve">polémique </w:t>
        </w:r>
      </w:hyperlink>
      <w:r w:rsidRPr="0094487C">
        <w:rPr>
          <w:lang w:val="fr-FR"/>
        </w:rPr>
        <w:t>. Ah, la politique, toujours un spectacle !</w:t>
      </w:r>
    </w:p>
    <w:p w14:paraId="040F077C" w14:textId="77777777" w:rsidR="0094487C" w:rsidRPr="0094487C" w:rsidRDefault="0094487C" w:rsidP="0094487C">
      <w:pPr>
        <w:pStyle w:val="Titre1"/>
        <w:rPr>
          <w:lang w:val="fr-FR"/>
        </w:rPr>
      </w:pPr>
      <w:r w:rsidRPr="0094487C">
        <w:rPr>
          <w:lang w:val="fr-FR"/>
        </w:rPr>
        <w:t>Loi immigration : le Sénat limite le regroupement familial</w:t>
      </w:r>
    </w:p>
    <w:p w14:paraId="4F9EC37D" w14:textId="77777777" w:rsidR="0094487C" w:rsidRPr="0094487C" w:rsidRDefault="0094487C" w:rsidP="0094487C">
      <w:pPr>
        <w:rPr>
          <w:lang w:val="fr-FR"/>
        </w:rPr>
      </w:pPr>
      <w:r w:rsidRPr="0094487C">
        <w:rPr>
          <w:lang w:val="fr-FR"/>
        </w:rPr>
        <w:t xml:space="preserve">Dans une ambiance de débat animé, le Sénat français s'attaque à la loi sur l'immigration. </w:t>
      </w:r>
      <w:hyperlink r:id="rId17" w:history="1">
        <w:r w:rsidRPr="0094487C">
          <w:rPr>
            <w:rStyle w:val="Lienhypertexte"/>
            <w:sz w:val="24"/>
            <w:lang w:val="fr-FR"/>
          </w:rPr>
          <w:t xml:space="preserve">Selon </w:t>
        </w:r>
      </w:hyperlink>
      <w:r w:rsidRPr="0094487C">
        <w:rPr>
          <w:lang w:val="fr-FR"/>
        </w:rPr>
        <w:t xml:space="preserve"> le gouvernement propose des modifications pour faciliter l'expulsion des étrangers en situation irrégulière et durcir les mesures contre les employeurs qui embauchent illégalement. </w:t>
      </w:r>
      <w:r w:rsidRPr="0094487C">
        <w:rPr>
          <w:lang w:val="fr-FR"/>
        </w:rPr>
        <w:br/>
      </w:r>
      <w:r w:rsidRPr="0094487C">
        <w:rPr>
          <w:lang w:val="fr-FR"/>
        </w:rPr>
        <w:br/>
        <w:t xml:space="preserve">Pendant ce temps, le Sénat, comme un parent strict, veut limiter le regroupement familial, en exigeant plus de temps de séjour, des ressources suffisantes et une connaissance de la langue </w:t>
      </w:r>
      <w:hyperlink r:id="rId18" w:history="1">
        <w:r w:rsidRPr="0094487C">
          <w:rPr>
            <w:rStyle w:val="Lienhypertexte"/>
            <w:sz w:val="24"/>
            <w:lang w:val="fr-FR"/>
          </w:rPr>
          <w:t xml:space="preserve">française </w:t>
        </w:r>
      </w:hyperlink>
      <w:r w:rsidRPr="0094487C">
        <w:rPr>
          <w:lang w:val="fr-FR"/>
        </w:rPr>
        <w:t xml:space="preserve">. </w:t>
      </w:r>
      <w:r w:rsidRPr="0094487C">
        <w:rPr>
          <w:lang w:val="fr-FR"/>
        </w:rPr>
        <w:br/>
      </w:r>
      <w:r w:rsidRPr="0094487C">
        <w:rPr>
          <w:lang w:val="fr-FR"/>
        </w:rPr>
        <w:br/>
        <w:t>Et comme si cela ne suffisait pas, l'Aide médicale d'État est également dans le viseur, avec des propositions pour limiter cette aide aux "soins d'</w:t>
      </w:r>
      <w:hyperlink r:id="rId19" w:history="1">
        <w:r w:rsidRPr="0094487C">
          <w:rPr>
            <w:rStyle w:val="Lienhypertexte"/>
            <w:sz w:val="24"/>
            <w:lang w:val="fr-FR"/>
          </w:rPr>
          <w:t xml:space="preserve">urgence" </w:t>
        </w:r>
      </w:hyperlink>
      <w:r w:rsidRPr="0094487C">
        <w:rPr>
          <w:lang w:val="fr-FR"/>
        </w:rPr>
        <w:t xml:space="preserve">. </w:t>
      </w:r>
      <w:r w:rsidRPr="0094487C">
        <w:rPr>
          <w:lang w:val="fr-FR"/>
        </w:rPr>
        <w:br/>
      </w:r>
      <w:r w:rsidRPr="0094487C">
        <w:rPr>
          <w:lang w:val="fr-FR"/>
        </w:rPr>
        <w:br/>
        <w:t xml:space="preserve">En bref, le Sénat semble déterminé à durcir la loi sur l'immigration, avec des quotas pour </w:t>
      </w:r>
      <w:r w:rsidRPr="0094487C">
        <w:rPr>
          <w:lang w:val="fr-FR"/>
        </w:rPr>
        <w:lastRenderedPageBreak/>
        <w:t>l'immigration économique et des restrictions sur le regroupement familial. Restez à l'écoute pour la suite de ce feuilleton politique !</w:t>
      </w:r>
    </w:p>
    <w:p w14:paraId="18BE6908" w14:textId="77777777" w:rsidR="0094487C" w:rsidRPr="0094487C" w:rsidRDefault="0094487C" w:rsidP="0094487C">
      <w:pPr>
        <w:pStyle w:val="Titre1"/>
        <w:rPr>
          <w:lang w:val="fr-FR"/>
        </w:rPr>
      </w:pPr>
      <w:r w:rsidRPr="0094487C">
        <w:rPr>
          <w:lang w:val="fr-FR"/>
        </w:rPr>
        <w:t>Montée de l'antisémitisme en France : le gouvernement face à la peur de la communauté juive</w:t>
      </w:r>
    </w:p>
    <w:p w14:paraId="5BD00A7B" w14:textId="77777777" w:rsidR="0094487C" w:rsidRPr="0094487C" w:rsidRDefault="0094487C" w:rsidP="0094487C">
      <w:pPr>
        <w:rPr>
          <w:lang w:val="fr-FR"/>
        </w:rPr>
      </w:pPr>
      <w:r w:rsidRPr="0094487C">
        <w:rPr>
          <w:lang w:val="fr-FR"/>
        </w:rPr>
        <w:t xml:space="preserve">Dans une ambiance aussi lourde qu'un dîner de famille après une blague de l'oncle Roger, l'Europe semble être en proie à une recrudescence de l'antisémitisme. Selon Nicolas Lebourg, historien et probablement un type sympa, le conflit israélo-palestinien n'est pas une chimère, mais plutôt un éléphant dans la pièce qui influence directement les actes antisémites en </w:t>
      </w:r>
      <w:hyperlink r:id="rId20" w:history="1">
        <w:r w:rsidRPr="0094487C">
          <w:rPr>
            <w:rStyle w:val="Lienhypertexte"/>
            <w:sz w:val="24"/>
            <w:lang w:val="fr-FR"/>
          </w:rPr>
          <w:t xml:space="preserve">France </w:t>
        </w:r>
      </w:hyperlink>
      <w:r w:rsidRPr="0094487C">
        <w:rPr>
          <w:lang w:val="fr-FR"/>
        </w:rPr>
        <w:t xml:space="preserve">. </w:t>
      </w:r>
      <w:r w:rsidRPr="0094487C">
        <w:rPr>
          <w:lang w:val="fr-FR"/>
        </w:rPr>
        <w:br/>
      </w:r>
      <w:r w:rsidRPr="0094487C">
        <w:rPr>
          <w:lang w:val="fr-FR"/>
        </w:rPr>
        <w:br/>
        <w:t xml:space="preserve">Pendant ce temps, l'Union Européenne, dans un article intitulé "La fin de 'l'Europe géopolitique' ?", semble être aussi efficace qu'un parapluie en papier face à ce </w:t>
      </w:r>
      <w:hyperlink r:id="rId21" w:history="1">
        <w:r w:rsidRPr="0094487C">
          <w:rPr>
            <w:rStyle w:val="Lienhypertexte"/>
            <w:sz w:val="24"/>
            <w:lang w:val="fr-FR"/>
          </w:rPr>
          <w:t xml:space="preserve">conflit </w:t>
        </w:r>
      </w:hyperlink>
      <w:r w:rsidRPr="0094487C">
        <w:rPr>
          <w:lang w:val="fr-FR"/>
        </w:rPr>
        <w:t xml:space="preserve">. </w:t>
      </w:r>
      <w:r w:rsidRPr="0094487C">
        <w:rPr>
          <w:lang w:val="fr-FR"/>
        </w:rPr>
        <w:br/>
      </w:r>
      <w:r w:rsidRPr="0094487C">
        <w:rPr>
          <w:lang w:val="fr-FR"/>
        </w:rPr>
        <w:br/>
        <w:t>Et pour couronner le tout, la Belgique, ce charmant petit pays connu pour ses frites et sa bière, est débordée par l'</w:t>
      </w:r>
      <w:hyperlink r:id="rId22" w:history="1">
        <w:r w:rsidRPr="0094487C">
          <w:rPr>
            <w:rStyle w:val="Lienhypertexte"/>
            <w:sz w:val="24"/>
            <w:lang w:val="fr-FR"/>
          </w:rPr>
          <w:t xml:space="preserve">antisémitisme </w:t>
        </w:r>
      </w:hyperlink>
      <w:r w:rsidRPr="0094487C">
        <w:rPr>
          <w:lang w:val="fr-FR"/>
        </w:rPr>
        <w:t xml:space="preserve">. </w:t>
      </w:r>
      <w:r w:rsidRPr="0094487C">
        <w:rPr>
          <w:lang w:val="fr-FR"/>
        </w:rPr>
        <w:br/>
      </w:r>
      <w:r w:rsidRPr="0094487C">
        <w:rPr>
          <w:lang w:val="fr-FR"/>
        </w:rPr>
        <w:br/>
        <w:t>Bref, l'Europe a besoin d'un bon café et d'une sérieuse discussion sur le respect et la tolérance.</w:t>
      </w:r>
    </w:p>
    <w:p w14:paraId="572F01D3" w14:textId="77777777" w:rsidR="0094487C" w:rsidRPr="0094487C" w:rsidRDefault="0094487C" w:rsidP="0094487C">
      <w:pPr>
        <w:pStyle w:val="Titre1"/>
        <w:rPr>
          <w:lang w:val="fr-FR"/>
        </w:rPr>
      </w:pPr>
      <w:r w:rsidRPr="0094487C">
        <w:rPr>
          <w:lang w:val="fr-FR"/>
        </w:rPr>
        <w:t>Procès Dupond-Moretti : l'État de droit face au conflit d'intérêts</w:t>
      </w:r>
    </w:p>
    <w:p w14:paraId="4165E022" w14:textId="77777777" w:rsidR="0094487C" w:rsidRDefault="0094487C" w:rsidP="0094487C">
      <w:r w:rsidRPr="0094487C">
        <w:rPr>
          <w:lang w:val="fr-FR"/>
        </w:rPr>
        <w:t xml:space="preserve">Dans un tourbillon judiciaire, Éric Dupond-Moretti, notre ministre de la Justice, se retrouve sur le banc des accusés. Accusé de quoi, vous demandez-vous ? De prise illégale d'intérêts, rien que </w:t>
      </w:r>
      <w:hyperlink r:id="rId23" w:history="1">
        <w:r w:rsidRPr="0094487C">
          <w:rPr>
            <w:rStyle w:val="Lienhypertexte"/>
            <w:sz w:val="24"/>
            <w:lang w:val="fr-FR"/>
          </w:rPr>
          <w:t>ça !</w:t>
        </w:r>
      </w:hyperlink>
      <w:r w:rsidRPr="0094487C">
        <w:rPr>
          <w:lang w:val="fr-FR"/>
        </w:rPr>
        <w:t xml:space="preserve">. Et ce n'est pas tout, le rappeur Médine est aussi dans la tourmente, jugé pour avoir lancé des fléchettes sur des affiches d'élus. Un jeu de fléchettes qui coûte cher, on </w:t>
      </w:r>
      <w:hyperlink r:id="rId24" w:history="1">
        <w:r w:rsidRPr="0094487C">
          <w:rPr>
            <w:rStyle w:val="Lienhypertexte"/>
            <w:sz w:val="24"/>
            <w:lang w:val="fr-FR"/>
          </w:rPr>
          <w:t xml:space="preserve">dirait </w:t>
        </w:r>
      </w:hyperlink>
      <w:r w:rsidRPr="0094487C">
        <w:rPr>
          <w:lang w:val="fr-FR"/>
        </w:rPr>
        <w:t xml:space="preserve">. Pendant ce temps, la Cour de cassation fait des vagues en décidant que les salariés en arrêt maladie ont droit à des congés payés. Une décision qui fait grincer des dents et qui pourrait finir devant le Conseil </w:t>
      </w:r>
      <w:hyperlink r:id="rId25" w:history="1">
        <w:r w:rsidRPr="0094487C">
          <w:rPr>
            <w:rStyle w:val="Lienhypertexte"/>
            <w:sz w:val="24"/>
            <w:lang w:val="fr-FR"/>
          </w:rPr>
          <w:t xml:space="preserve">constitutionnel </w:t>
        </w:r>
      </w:hyperlink>
      <w:r w:rsidRPr="0094487C">
        <w:rPr>
          <w:lang w:val="fr-FR"/>
        </w:rPr>
        <w:t xml:space="preserve">. </w:t>
      </w:r>
      <w:r>
        <w:t>Voilà pour le menu du jour, bon appétit !</w:t>
      </w:r>
    </w:p>
    <w:p w14:paraId="7C544214" w14:textId="77777777" w:rsidR="0094487C" w:rsidRDefault="0094487C" w:rsidP="0094487C">
      <w:pPr>
        <w:pStyle w:val="Titre1"/>
      </w:pPr>
      <w:r>
        <w:t>The world economy is defying gravity. That cannot last</w:t>
      </w:r>
    </w:p>
    <w:p w14:paraId="4777EF47" w14:textId="77777777" w:rsidR="0094487C" w:rsidRPr="0094487C" w:rsidRDefault="0094487C" w:rsidP="0094487C">
      <w:pPr>
        <w:rPr>
          <w:lang w:val="fr-FR"/>
        </w:rPr>
      </w:pPr>
      <w:r w:rsidRPr="0094487C">
        <w:rPr>
          <w:lang w:val="fr-FR"/>
        </w:rPr>
        <w:t xml:space="preserve">Dans un monde où l'économie semble jouer à la roulette russe, voici quelques nouvelles croustillantes. D'abord, les États-Unis, ces vieux renards, semblent avoir trouvé la clé pour résoudre leurs problèmes économiques persistants. Croissance annuelle de 4,9%, chômage au plus bas, ils sont sur un petit nuage. Mais attention, l'inflation rôde </w:t>
      </w:r>
      <w:hyperlink r:id="rId26" w:history="1">
        <w:r w:rsidRPr="0094487C">
          <w:rPr>
            <w:rStyle w:val="Lienhypertexte"/>
            <w:sz w:val="24"/>
            <w:lang w:val="fr-FR"/>
          </w:rPr>
          <w:t xml:space="preserve">toujours </w:t>
        </w:r>
      </w:hyperlink>
      <w:r w:rsidRPr="0094487C">
        <w:rPr>
          <w:lang w:val="fr-FR"/>
        </w:rPr>
        <w:t xml:space="preserve">. Pendant ce temps, l'Allemagne, la reine de l'industrie, vacille. Une récession en 2023 ? Pas </w:t>
      </w:r>
      <w:hyperlink r:id="rId27" w:history="1">
        <w:r w:rsidRPr="0094487C">
          <w:rPr>
            <w:rStyle w:val="Lienhypertexte"/>
            <w:sz w:val="24"/>
            <w:lang w:val="fr-FR"/>
          </w:rPr>
          <w:t xml:space="preserve">impossible </w:t>
        </w:r>
      </w:hyperlink>
      <w:r w:rsidRPr="0094487C">
        <w:rPr>
          <w:lang w:val="fr-FR"/>
        </w:rPr>
        <w:t xml:space="preserve">. Et pour couronner le tout, la guerre entre Israël et le Hamas menace de freiner une croissance mondiale déjà </w:t>
      </w:r>
      <w:hyperlink r:id="rId28" w:history="1">
        <w:r w:rsidRPr="0094487C">
          <w:rPr>
            <w:rStyle w:val="Lienhypertexte"/>
            <w:sz w:val="24"/>
            <w:lang w:val="fr-FR"/>
          </w:rPr>
          <w:t xml:space="preserve">affaiblie </w:t>
        </w:r>
      </w:hyperlink>
      <w:r w:rsidRPr="0094487C">
        <w:rPr>
          <w:lang w:val="fr-FR"/>
        </w:rPr>
        <w:t>. Alors, qui a dit que l'économie était ennuyeuse ?</w:t>
      </w:r>
    </w:p>
    <w:p w14:paraId="5F2353ED" w14:textId="77777777" w:rsidR="0094487C" w:rsidRPr="0094487C" w:rsidRDefault="0094487C" w:rsidP="0094487C">
      <w:pPr>
        <w:pStyle w:val="Titre1"/>
        <w:rPr>
          <w:lang w:val="fr-FR"/>
        </w:rPr>
      </w:pPr>
      <w:r w:rsidRPr="0094487C">
        <w:rPr>
          <w:lang w:val="fr-FR"/>
        </w:rPr>
        <w:lastRenderedPageBreak/>
        <w:t>End Israel's Gaza Illusions</w:t>
      </w:r>
    </w:p>
    <w:p w14:paraId="6957A2D5" w14:textId="77777777" w:rsidR="0094487C" w:rsidRPr="0094487C" w:rsidRDefault="0094487C" w:rsidP="0094487C">
      <w:pPr>
        <w:rPr>
          <w:lang w:val="fr-FR"/>
        </w:rPr>
      </w:pPr>
      <w:r w:rsidRPr="0094487C">
        <w:rPr>
          <w:lang w:val="fr-FR"/>
        </w:rPr>
        <w:t xml:space="preserve">Dans un tourbillon de guerre et de chaos, Le Monde nous offre un aperçu de la situation complexe entre Israël et le Hamas. Pierre Lellouche, dans sa </w:t>
      </w:r>
      <w:hyperlink r:id="rId29" w:history="1">
        <w:r w:rsidRPr="0094487C">
          <w:rPr>
            <w:rStyle w:val="Lienhypertexte"/>
            <w:sz w:val="24"/>
            <w:lang w:val="fr-FR"/>
          </w:rPr>
          <w:t xml:space="preserve">tribune </w:t>
        </w:r>
      </w:hyperlink>
      <w:r w:rsidRPr="0094487C">
        <w:rPr>
          <w:lang w:val="fr-FR"/>
        </w:rPr>
        <w:t xml:space="preserve">, propose un protectorat temporaire à Gaza pour éviter une guerre généralisée. Pendant ce temps, Tsahal est pris dans un piège urbain tendu par le Hamas, comme le souligne </w:t>
      </w:r>
      <w:hyperlink r:id="rId30" w:history="1">
        <w:r w:rsidRPr="0094487C">
          <w:rPr>
            <w:rStyle w:val="Lienhypertexte"/>
            <w:sz w:val="24"/>
            <w:lang w:val="fr-FR"/>
          </w:rPr>
          <w:t xml:space="preserve">Slate </w:t>
        </w:r>
      </w:hyperlink>
      <w:r w:rsidRPr="0094487C">
        <w:rPr>
          <w:lang w:val="fr-FR"/>
        </w:rPr>
        <w:t xml:space="preserve">. Enfin, le Courrier </w:t>
      </w:r>
      <w:hyperlink r:id="rId31" w:history="1">
        <w:r w:rsidRPr="0094487C">
          <w:rPr>
            <w:rStyle w:val="Lienhypertexte"/>
            <w:sz w:val="24"/>
            <w:lang w:val="fr-FR"/>
          </w:rPr>
          <w:t xml:space="preserve">International </w:t>
        </w:r>
      </w:hyperlink>
      <w:r w:rsidRPr="0094487C">
        <w:rPr>
          <w:lang w:val="fr-FR"/>
        </w:rPr>
        <w:t xml:space="preserve"> évoque une possible escalade régionale, rappelant l'été 1914. Alors, qui a dit que l'histoire ne se répète pas ?</w:t>
      </w:r>
    </w:p>
    <w:p w14:paraId="620EA942" w14:textId="77777777" w:rsidR="0094487C" w:rsidRPr="0094487C" w:rsidRDefault="0094487C" w:rsidP="0094487C">
      <w:pPr>
        <w:pStyle w:val="Titre1"/>
        <w:rPr>
          <w:lang w:val="fr-FR"/>
        </w:rPr>
      </w:pPr>
      <w:r w:rsidRPr="0094487C">
        <w:rPr>
          <w:lang w:val="fr-FR"/>
        </w:rPr>
        <w:t>Tempête Ciaran : comment la France a retenu les leçons, mais pas toutes, des catastrophes</w:t>
      </w:r>
    </w:p>
    <w:p w14:paraId="678027AF" w14:textId="77777777" w:rsidR="0094487C" w:rsidRPr="0094487C" w:rsidRDefault="0094487C" w:rsidP="0094487C">
      <w:pPr>
        <w:rPr>
          <w:lang w:val="fr-FR"/>
        </w:rPr>
      </w:pPr>
      <w:r w:rsidRPr="0094487C">
        <w:rPr>
          <w:lang w:val="fr-FR"/>
        </w:rPr>
        <w:t>Dans un tourbillon d'informations, la tempête Ciaran a fait son show en France, et pas de la manière la plus agréable. Selon l'</w:t>
      </w:r>
      <w:hyperlink r:id="rId32" w:history="1">
        <w:r w:rsidRPr="0094487C">
          <w:rPr>
            <w:rStyle w:val="Lienhypertexte"/>
            <w:sz w:val="24"/>
            <w:lang w:val="fr-FR"/>
          </w:rPr>
          <w:t xml:space="preserve">Express </w:t>
        </w:r>
      </w:hyperlink>
      <w:r w:rsidRPr="0094487C">
        <w:rPr>
          <w:lang w:val="fr-FR"/>
        </w:rPr>
        <w:t xml:space="preserve">, elle a débarqué avec des vents flirtant avec les 160 km/h, faisant danser les vagues jusqu'à dix mètres de haut. Le Huffington </w:t>
      </w:r>
      <w:hyperlink r:id="rId33" w:history="1">
        <w:r w:rsidRPr="0094487C">
          <w:rPr>
            <w:rStyle w:val="Lienhypertexte"/>
            <w:sz w:val="24"/>
            <w:lang w:val="fr-FR"/>
          </w:rPr>
          <w:t xml:space="preserve">Post </w:t>
        </w:r>
      </w:hyperlink>
      <w:r w:rsidRPr="0094487C">
        <w:rPr>
          <w:lang w:val="fr-FR"/>
        </w:rPr>
        <w:t xml:space="preserve"> rapporte que le Pas-de-Calais a été transformé en piscine géante, avec quatre rivières qui ont décidé de sortir de leur lit. Pendant ce temps, le Finistère, les Côtes-d’Armor et la Manche ont été placés en vigilance </w:t>
      </w:r>
      <w:hyperlink r:id="rId34" w:history="1">
        <w:r w:rsidRPr="0094487C">
          <w:rPr>
            <w:rStyle w:val="Lienhypertexte"/>
            <w:sz w:val="24"/>
            <w:lang w:val="fr-FR"/>
          </w:rPr>
          <w:t xml:space="preserve">rouge </w:t>
        </w:r>
      </w:hyperlink>
      <w:r w:rsidRPr="0094487C">
        <w:rPr>
          <w:lang w:val="fr-FR"/>
        </w:rPr>
        <w:t xml:space="preserve">, avec des vents violents et des coupures d'électricité. </w:t>
      </w:r>
      <w:hyperlink r:id="rId35" w:history="1">
        <w:r w:rsidRPr="0094487C">
          <w:rPr>
            <w:rStyle w:val="Lienhypertexte"/>
            <w:sz w:val="24"/>
            <w:lang w:val="fr-FR"/>
          </w:rPr>
          <w:t xml:space="preserve">Novethic </w:t>
        </w:r>
      </w:hyperlink>
      <w:r w:rsidRPr="0094487C">
        <w:rPr>
          <w:lang w:val="fr-FR"/>
        </w:rPr>
        <w:t xml:space="preserve"> se demande si tout cela n'est pas lié au changement climatique. En tout cas, une chose est sûre, Ciaran a laissé une empreinte indélébile sur son passage.</w:t>
      </w:r>
    </w:p>
    <w:p w14:paraId="3A7F5531" w14:textId="77777777" w:rsidR="0094487C" w:rsidRPr="0094487C" w:rsidRDefault="0094487C" w:rsidP="0094487C">
      <w:pPr>
        <w:pStyle w:val="Titre1"/>
        <w:rPr>
          <w:lang w:val="fr-FR"/>
        </w:rPr>
      </w:pPr>
      <w:r w:rsidRPr="0094487C">
        <w:rPr>
          <w:lang w:val="fr-FR"/>
        </w:rPr>
        <w:t>Projet de loi immigration : double peine, droit du sol, métiers en tension... À quoi s'attendre des débats au Sénat</w:t>
      </w:r>
    </w:p>
    <w:p w14:paraId="41F412DD" w14:textId="77777777" w:rsidR="0094487C" w:rsidRPr="0094487C" w:rsidRDefault="0094487C" w:rsidP="0094487C">
      <w:pPr>
        <w:rPr>
          <w:lang w:val="fr-FR"/>
        </w:rPr>
      </w:pPr>
      <w:r w:rsidRPr="0094487C">
        <w:rPr>
          <w:lang w:val="fr-FR"/>
        </w:rPr>
        <w:t>Dans une ambiance digne d'un match de boxe, le Sénat s'apprête à débattre du projet de loi sur l'immigration. Selon Public Sénat, le débat sur l'aide médicale d'État (AME) s'intensifie, avec la droite sénatoriale dans un coin du ring souhaitant transformer l'AME en aide médicale d'</w:t>
      </w:r>
      <w:hyperlink r:id="rId36" w:history="1">
        <w:r w:rsidRPr="0094487C">
          <w:rPr>
            <w:rStyle w:val="Lienhypertexte"/>
            <w:sz w:val="24"/>
            <w:lang w:val="fr-FR"/>
          </w:rPr>
          <w:t xml:space="preserve">urgence </w:t>
        </w:r>
      </w:hyperlink>
      <w:r w:rsidRPr="0094487C">
        <w:rPr>
          <w:lang w:val="fr-FR"/>
        </w:rPr>
        <w:t xml:space="preserve">. Dans l'autre coin, la gauche et des élus macronistes défendent bec et ongles les régularisations dans les métiers en </w:t>
      </w:r>
      <w:hyperlink r:id="rId37" w:history="1">
        <w:r w:rsidRPr="0094487C">
          <w:rPr>
            <w:rStyle w:val="Lienhypertexte"/>
            <w:sz w:val="24"/>
            <w:lang w:val="fr-FR"/>
          </w:rPr>
          <w:t xml:space="preserve">tension </w:t>
        </w:r>
      </w:hyperlink>
      <w:r w:rsidRPr="0094487C">
        <w:rPr>
          <w:lang w:val="fr-FR"/>
        </w:rPr>
        <w:t xml:space="preserve">. </w:t>
      </w:r>
      <w:r w:rsidRPr="0094487C">
        <w:rPr>
          <w:lang w:val="fr-FR"/>
        </w:rPr>
        <w:br/>
      </w:r>
      <w:r w:rsidRPr="0094487C">
        <w:rPr>
          <w:lang w:val="fr-FR"/>
        </w:rPr>
        <w:br/>
        <w:t xml:space="preserve">Le Monde, en spectateur avisé, déplore un débat sans vision, pollué par les ambitions </w:t>
      </w:r>
      <w:hyperlink r:id="rId38" w:history="1">
        <w:r w:rsidRPr="0094487C">
          <w:rPr>
            <w:rStyle w:val="Lienhypertexte"/>
            <w:sz w:val="24"/>
            <w:lang w:val="fr-FR"/>
          </w:rPr>
          <w:t xml:space="preserve">politiques </w:t>
        </w:r>
      </w:hyperlink>
      <w:r w:rsidRPr="0094487C">
        <w:rPr>
          <w:lang w:val="fr-FR"/>
        </w:rPr>
        <w:t xml:space="preserve">. Pendant ce temps, Le Point souligne que cette loi divise les politiques, mais pas les Français qui attendent une loi efficace et rapidement mise en </w:t>
      </w:r>
      <w:hyperlink r:id="rId39" w:history="1">
        <w:r w:rsidRPr="0094487C">
          <w:rPr>
            <w:rStyle w:val="Lienhypertexte"/>
            <w:sz w:val="24"/>
            <w:lang w:val="fr-FR"/>
          </w:rPr>
          <w:t xml:space="preserve">œuvre </w:t>
        </w:r>
      </w:hyperlink>
      <w:r w:rsidRPr="0094487C">
        <w:rPr>
          <w:lang w:val="fr-FR"/>
        </w:rPr>
        <w:t>. Ding, ding, ding, que le débat commence!</w:t>
      </w:r>
    </w:p>
    <w:p w14:paraId="4B848EDD" w14:textId="77777777" w:rsidR="0094487C" w:rsidRPr="0094487C" w:rsidRDefault="0094487C" w:rsidP="0094487C">
      <w:pPr>
        <w:pStyle w:val="Titre1"/>
        <w:rPr>
          <w:lang w:val="fr-FR"/>
        </w:rPr>
      </w:pPr>
      <w:r w:rsidRPr="0094487C">
        <w:rPr>
          <w:lang w:val="fr-FR"/>
        </w:rPr>
        <w:t>Les individus surpassent les gouvernements en matière d'action climatique, révèle une étude</w:t>
      </w:r>
    </w:p>
    <w:p w14:paraId="37698150" w14:textId="77777777" w:rsidR="0094487C" w:rsidRPr="0094487C" w:rsidRDefault="0094487C" w:rsidP="0094487C">
      <w:pPr>
        <w:rPr>
          <w:lang w:val="fr-FR"/>
        </w:rPr>
      </w:pPr>
      <w:r w:rsidRPr="0094487C">
        <w:rPr>
          <w:lang w:val="fr-FR"/>
        </w:rPr>
        <w:t>Dans un monde où le climat semble être le dernier à rire, les citoyens se retroussent les manches, surpassant les gouvernements dans l'adaptation au changement climatique, selon une étude de Futura-</w:t>
      </w:r>
      <w:hyperlink r:id="rId40" w:history="1">
        <w:r w:rsidRPr="0094487C">
          <w:rPr>
            <w:rStyle w:val="Lienhypertexte"/>
            <w:sz w:val="24"/>
            <w:lang w:val="fr-FR"/>
          </w:rPr>
          <w:t xml:space="preserve">Sciences </w:t>
        </w:r>
      </w:hyperlink>
      <w:r w:rsidRPr="0094487C">
        <w:rPr>
          <w:lang w:val="fr-FR"/>
        </w:rPr>
        <w:t xml:space="preserve">. Ils plantent des cultures résistantes et modifient leurs heures de travail pour éviter les canicules. Pendant ce temps, Le </w:t>
      </w:r>
      <w:hyperlink r:id="rId41" w:history="1">
        <w:r w:rsidRPr="0094487C">
          <w:rPr>
            <w:rStyle w:val="Lienhypertexte"/>
            <w:sz w:val="24"/>
            <w:lang w:val="fr-FR"/>
          </w:rPr>
          <w:t xml:space="preserve">Monde </w:t>
        </w:r>
      </w:hyperlink>
      <w:r w:rsidRPr="0094487C">
        <w:rPr>
          <w:lang w:val="fr-FR"/>
        </w:rPr>
        <w:t xml:space="preserve"> souligne que les associations et ONG, malgré leur rôle crucial dans la lutte climatique, manquent cruellement de moyens financiers. Et pendant que nous nous battons contre la montre climatique, </w:t>
      </w:r>
      <w:hyperlink r:id="rId42" w:history="1">
        <w:r w:rsidRPr="0094487C">
          <w:rPr>
            <w:rStyle w:val="Lienhypertexte"/>
            <w:sz w:val="24"/>
            <w:lang w:val="fr-FR"/>
          </w:rPr>
          <w:t xml:space="preserve">Novethic </w:t>
        </w:r>
      </w:hyperlink>
      <w:r w:rsidRPr="0094487C">
        <w:rPr>
          <w:lang w:val="fr-FR"/>
        </w:rPr>
        <w:t xml:space="preserve"> rappelle que la crise climatique menace aussi la santé et les droits sexuels des femmes. Alors, chers gouvernements, il est temps de passer à la vitesse supérieure, non ?</w:t>
      </w:r>
    </w:p>
    <w:p w14:paraId="5CE032D8" w14:textId="77777777" w:rsidR="0094487C" w:rsidRPr="0094487C" w:rsidRDefault="0094487C">
      <w:pPr>
        <w:pStyle w:val="Titre1"/>
        <w:rPr>
          <w:lang w:val="fr-FR"/>
        </w:rPr>
      </w:pPr>
    </w:p>
    <w:p w14:paraId="5B2A9D32" w14:textId="63981811" w:rsidR="008C7883" w:rsidRPr="0094487C" w:rsidRDefault="0068122E">
      <w:pPr>
        <w:pStyle w:val="Titre1"/>
        <w:rPr>
          <w:lang w:val="fr-FR"/>
        </w:rPr>
      </w:pPr>
      <w:r w:rsidRPr="0094487C">
        <w:rPr>
          <w:lang w:val="fr-FR"/>
        </w:rPr>
        <w:t>Les individus surpassent les gouvernements en matière d'action climatique, révèle une étude</w:t>
      </w:r>
    </w:p>
    <w:p w14:paraId="0CDD6B1F" w14:textId="77777777" w:rsidR="008C7883" w:rsidRPr="0094487C" w:rsidRDefault="0068122E">
      <w:pPr>
        <w:rPr>
          <w:lang w:val="fr-FR"/>
        </w:rPr>
      </w:pPr>
      <w:r w:rsidRPr="0094487C">
        <w:rPr>
          <w:lang w:val="fr-FR"/>
        </w:rPr>
        <w:t xml:space="preserve">Dans un monde où le climat semble être le dernier de nos soucis, certains se battent encore pour le sauver. Selon Le Monde, un collectif de seize fondations et associations plaide pour plus de pouvoir aux ONG pour faire respecter le droit climatique. Mais, oh surprise, ils manquent de moyens </w:t>
      </w:r>
      <w:hyperlink r:id="rId43">
        <w:r w:rsidRPr="0094487C">
          <w:rPr>
            <w:color w:val="0000FF"/>
            <w:sz w:val="24"/>
            <w:u w:val="single"/>
            <w:lang w:val="fr-FR"/>
          </w:rPr>
          <w:t>financiers!</w:t>
        </w:r>
      </w:hyperlink>
      <w:r w:rsidRPr="0094487C">
        <w:rPr>
          <w:lang w:val="fr-FR"/>
        </w:rPr>
        <w:br/>
      </w:r>
      <w:r w:rsidRPr="0094487C">
        <w:rPr>
          <w:lang w:val="fr-FR"/>
        </w:rPr>
        <w:br/>
        <w:t xml:space="preserve">Pendant ce temps, Futura Sciences nous apprend que les individus surpassent les gouvernements dans l'adaptation au changement climatique. Les citoyens, ces héros, plantent des cultures résistantes et modifient leurs heures de travail pour éviter les </w:t>
      </w:r>
      <w:hyperlink r:id="rId44">
        <w:r w:rsidRPr="0094487C">
          <w:rPr>
            <w:color w:val="0000FF"/>
            <w:sz w:val="24"/>
            <w:u w:val="single"/>
            <w:lang w:val="fr-FR"/>
          </w:rPr>
          <w:t>canicules.</w:t>
        </w:r>
      </w:hyperlink>
      <w:r w:rsidRPr="0094487C">
        <w:rPr>
          <w:lang w:val="fr-FR"/>
        </w:rPr>
        <w:br/>
      </w:r>
      <w:r w:rsidRPr="0094487C">
        <w:rPr>
          <w:lang w:val="fr-FR"/>
        </w:rPr>
        <w:br/>
        <w:t xml:space="preserve">Et pendant que nous nous adaptons, Novethic nous rappelle que la crise climatique menace la santé et les droits sexuels des femmes. Seuls 38 pays sur 119 intègrent ces enjeux dans leurs plans de lutte contre le changement </w:t>
      </w:r>
      <w:hyperlink r:id="rId45">
        <w:r w:rsidRPr="0094487C">
          <w:rPr>
            <w:color w:val="0000FF"/>
            <w:sz w:val="24"/>
            <w:u w:val="single"/>
            <w:lang w:val="fr-FR"/>
          </w:rPr>
          <w:t>climatique.</w:t>
        </w:r>
      </w:hyperlink>
    </w:p>
    <w:p w14:paraId="25634394" w14:textId="77777777" w:rsidR="008C7883" w:rsidRPr="0094487C" w:rsidRDefault="0068122E">
      <w:pPr>
        <w:pStyle w:val="Titre1"/>
        <w:rPr>
          <w:lang w:val="fr-FR"/>
        </w:rPr>
      </w:pPr>
      <w:r w:rsidRPr="0094487C">
        <w:rPr>
          <w:lang w:val="fr-FR"/>
        </w:rPr>
        <w:t>Tag antisémite dans le 10e arrondissement de Paris : un couple de Moldaves interpellé</w:t>
      </w:r>
    </w:p>
    <w:p w14:paraId="6C244AE5" w14:textId="77777777" w:rsidR="008C7883" w:rsidRPr="0094487C" w:rsidRDefault="0068122E">
      <w:pPr>
        <w:rPr>
          <w:lang w:val="fr-FR"/>
        </w:rPr>
      </w:pPr>
      <w:r w:rsidRPr="0094487C">
        <w:rPr>
          <w:lang w:val="fr-FR"/>
        </w:rPr>
        <w:t xml:space="preserve">Dans un monde où la bande dessinée devient un outil de relations publiques, la police kényane a décidé de riposter aux accusations de brutalité avec des histoires extravagantes en BD. Un policier super-héros qui sauve la journée, ça vous dit quelque </w:t>
      </w:r>
      <w:hyperlink r:id="rId46">
        <w:r w:rsidRPr="0094487C">
          <w:rPr>
            <w:color w:val="0000FF"/>
            <w:sz w:val="24"/>
            <w:u w:val="single"/>
            <w:lang w:val="fr-FR"/>
          </w:rPr>
          <w:t>chose?</w:t>
        </w:r>
      </w:hyperlink>
      <w:r w:rsidRPr="0094487C">
        <w:rPr>
          <w:lang w:val="fr-FR"/>
        </w:rPr>
        <w:br/>
      </w:r>
      <w:r w:rsidRPr="0094487C">
        <w:rPr>
          <w:lang w:val="fr-FR"/>
        </w:rPr>
        <w:br/>
        <w:t xml:space="preserve">En France, le défi du jour pour un couple de 20 ans dans le Val-d'Oise était de taguer des croix gammées dans un skatepark. Ils ont affirmé ne pas connaître la signification de ces symboles. Un défi, </w:t>
      </w:r>
      <w:hyperlink r:id="rId47">
        <w:r w:rsidRPr="0094487C">
          <w:rPr>
            <w:color w:val="0000FF"/>
            <w:sz w:val="24"/>
            <w:u w:val="single"/>
            <w:lang w:val="fr-FR"/>
          </w:rPr>
          <w:t>vraiment?</w:t>
        </w:r>
      </w:hyperlink>
      <w:r w:rsidRPr="0094487C">
        <w:rPr>
          <w:lang w:val="fr-FR"/>
        </w:rPr>
        <w:br/>
      </w:r>
      <w:r w:rsidRPr="0094487C">
        <w:rPr>
          <w:lang w:val="fr-FR"/>
        </w:rPr>
        <w:br/>
        <w:t xml:space="preserve">Et pendant ce temps, à Paris, un Français de 56 ans est jugé pour des viols et agressions sexuelles sur des mineurs en Malaisie. Les enquêteurs ont saisi plus de 174 000 photos et vidéos compromettantes. Un procès à suivre de </w:t>
      </w:r>
      <w:hyperlink r:id="rId48">
        <w:r w:rsidRPr="0094487C">
          <w:rPr>
            <w:color w:val="0000FF"/>
            <w:sz w:val="24"/>
            <w:u w:val="single"/>
            <w:lang w:val="fr-FR"/>
          </w:rPr>
          <w:t>près.</w:t>
        </w:r>
      </w:hyperlink>
    </w:p>
    <w:p w14:paraId="475A33FE" w14:textId="77777777" w:rsidR="008C7883" w:rsidRPr="0094487C" w:rsidRDefault="0068122E">
      <w:pPr>
        <w:pStyle w:val="Titre1"/>
        <w:rPr>
          <w:lang w:val="fr-FR"/>
        </w:rPr>
      </w:pPr>
      <w:r w:rsidRPr="0094487C">
        <w:rPr>
          <w:lang w:val="fr-FR"/>
        </w:rPr>
        <w:t>Crise au Proche-Orient : une aubaine pour la Russie dans le conflit entre Israël et le Hamas, entre guerre en Ukraine et stratégie d'image en diplomatie</w:t>
      </w:r>
    </w:p>
    <w:p w14:paraId="6A897A67" w14:textId="77777777" w:rsidR="008C7883" w:rsidRPr="0094487C" w:rsidRDefault="0068122E">
      <w:pPr>
        <w:rPr>
          <w:lang w:val="fr-FR"/>
        </w:rPr>
      </w:pPr>
      <w:r w:rsidRPr="0094487C">
        <w:rPr>
          <w:lang w:val="fr-FR"/>
        </w:rPr>
        <w:t xml:space="preserve">Dans un tourbillon d'actualités internationales, trois articles se démarquent. D'abord, Myroslav Marynovytch, figure de la dissidence soviétique, appelle à la résistance russe contre la guerre en Ukraine. Il prédit une pause culturelle de 10 à 20 ans avec la Russie et critique l'influence russe sur la politique ukrainienne. Un peu de suspense, n'est-ce </w:t>
      </w:r>
      <w:hyperlink r:id="rId49">
        <w:r w:rsidRPr="0094487C">
          <w:rPr>
            <w:color w:val="0000FF"/>
            <w:sz w:val="24"/>
            <w:u w:val="single"/>
            <w:lang w:val="fr-FR"/>
          </w:rPr>
          <w:t>pas?</w:t>
        </w:r>
      </w:hyperlink>
      <w:r w:rsidRPr="0094487C">
        <w:rPr>
          <w:lang w:val="fr-FR"/>
        </w:rPr>
        <w:br/>
      </w:r>
      <w:r w:rsidRPr="0094487C">
        <w:rPr>
          <w:lang w:val="fr-FR"/>
        </w:rPr>
        <w:br/>
        <w:t xml:space="preserve">Ensuite, l'historien Jean Lopez compare la guerre en Ukraine à un film d'action avec des drones, des missiles sophistiqués et une résistance ukrainienne inattendue. Il semble que les Russes aient trouvé leur </w:t>
      </w:r>
      <w:hyperlink r:id="rId50">
        <w:r w:rsidRPr="0094487C">
          <w:rPr>
            <w:color w:val="0000FF"/>
            <w:sz w:val="24"/>
            <w:u w:val="single"/>
            <w:lang w:val="fr-FR"/>
          </w:rPr>
          <w:t>match!</w:t>
        </w:r>
      </w:hyperlink>
      <w:r w:rsidRPr="0094487C">
        <w:rPr>
          <w:lang w:val="fr-FR"/>
        </w:rPr>
        <w:br/>
      </w:r>
      <w:r w:rsidRPr="0094487C">
        <w:rPr>
          <w:lang w:val="fr-FR"/>
        </w:rPr>
        <w:br/>
        <w:t xml:space="preserve">Enfin, la Russie joue à la fois le rôle du méchant et du héros, profitant du conflit au Proche-Orient pour se positionner comme un faiseur de paix, tout en détournant l'attention de la guerre en Ukraine. Quel tour de </w:t>
      </w:r>
      <w:hyperlink r:id="rId51">
        <w:r w:rsidRPr="0094487C">
          <w:rPr>
            <w:color w:val="0000FF"/>
            <w:sz w:val="24"/>
            <w:u w:val="single"/>
            <w:lang w:val="fr-FR"/>
          </w:rPr>
          <w:t>force!</w:t>
        </w:r>
      </w:hyperlink>
    </w:p>
    <w:p w14:paraId="3729A72C" w14:textId="77777777" w:rsidR="008C7883" w:rsidRPr="0094487C" w:rsidRDefault="0068122E">
      <w:pPr>
        <w:pStyle w:val="Titre1"/>
        <w:rPr>
          <w:lang w:val="fr-FR"/>
        </w:rPr>
      </w:pPr>
      <w:r w:rsidRPr="0094487C">
        <w:rPr>
          <w:lang w:val="fr-FR"/>
        </w:rPr>
        <w:t>Netanyahou, un nazi sans prépuce : la directrice de France Inter se désolidarise de Guillaume Meurice</w:t>
      </w:r>
    </w:p>
    <w:p w14:paraId="53FF1016" w14:textId="77777777" w:rsidR="008C7883" w:rsidRPr="0094487C" w:rsidRDefault="0068122E">
      <w:pPr>
        <w:rPr>
          <w:lang w:val="fr-FR"/>
        </w:rPr>
      </w:pPr>
      <w:r w:rsidRPr="0094487C">
        <w:rPr>
          <w:lang w:val="fr-FR"/>
        </w:rPr>
        <w:t xml:space="preserve">Dans un tourbillon de controverses, l'humoriste Guillaume Meurice se </w:t>
      </w:r>
      <w:r w:rsidRPr="0094487C">
        <w:rPr>
          <w:lang w:val="fr-FR"/>
        </w:rPr>
        <w:t>retrouve sous le feu des projecteurs. Selon l'</w:t>
      </w:r>
      <w:hyperlink r:id="rId52">
        <w:r w:rsidRPr="0094487C">
          <w:rPr>
            <w:color w:val="0000FF"/>
            <w:sz w:val="24"/>
            <w:u w:val="single"/>
            <w:lang w:val="fr-FR"/>
          </w:rPr>
          <w:t xml:space="preserve">Express </w:t>
        </w:r>
      </w:hyperlink>
      <w:r w:rsidRPr="0094487C">
        <w:rPr>
          <w:lang w:val="fr-FR"/>
        </w:rPr>
        <w:t xml:space="preserve">, il a utilisé le terme "Nazisrael" pour critiquer Israël, suscitant de vives réactions. La directrice de France </w:t>
      </w:r>
      <w:hyperlink r:id="rId53">
        <w:r w:rsidRPr="0094487C">
          <w:rPr>
            <w:color w:val="0000FF"/>
            <w:sz w:val="24"/>
            <w:u w:val="single"/>
            <w:lang w:val="fr-FR"/>
          </w:rPr>
          <w:t xml:space="preserve">Inter </w:t>
        </w:r>
      </w:hyperlink>
      <w:r w:rsidRPr="0094487C">
        <w:rPr>
          <w:lang w:val="fr-FR"/>
        </w:rPr>
        <w:t xml:space="preserve"> a exprimé son "malaise" face à cette blague. Meurice, loin de se laisser abattre, compte contester en justice l'avertissement </w:t>
      </w:r>
      <w:hyperlink r:id="rId54">
        <w:r w:rsidRPr="0094487C">
          <w:rPr>
            <w:color w:val="0000FF"/>
            <w:sz w:val="24"/>
            <w:u w:val="single"/>
            <w:lang w:val="fr-FR"/>
          </w:rPr>
          <w:t xml:space="preserve">reçu </w:t>
        </w:r>
      </w:hyperlink>
      <w:r w:rsidRPr="0094487C">
        <w:rPr>
          <w:lang w:val="fr-FR"/>
        </w:rPr>
        <w:t xml:space="preserve">. </w:t>
      </w:r>
      <w:r w:rsidRPr="0094487C">
        <w:rPr>
          <w:lang w:val="fr-FR"/>
        </w:rPr>
        <w:br/>
      </w:r>
      <w:r w:rsidRPr="0094487C">
        <w:rPr>
          <w:lang w:val="fr-FR"/>
        </w:rPr>
        <w:br/>
        <w:t xml:space="preserve">Pendant ce temps, Peggy Sastre critique La France insoumise pour ses mensonges et </w:t>
      </w:r>
      <w:hyperlink r:id="rId55">
        <w:r w:rsidRPr="0094487C">
          <w:rPr>
            <w:color w:val="0000FF"/>
            <w:sz w:val="24"/>
            <w:u w:val="single"/>
            <w:lang w:val="fr-FR"/>
          </w:rPr>
          <w:t xml:space="preserve">manipulations </w:t>
        </w:r>
      </w:hyperlink>
      <w:r w:rsidRPr="0094487C">
        <w:rPr>
          <w:lang w:val="fr-FR"/>
        </w:rPr>
        <w:t xml:space="preserve">. </w:t>
      </w:r>
      <w:r w:rsidRPr="0094487C">
        <w:rPr>
          <w:lang w:val="fr-FR"/>
        </w:rPr>
        <w:br/>
      </w:r>
      <w:r w:rsidRPr="0094487C">
        <w:rPr>
          <w:lang w:val="fr-FR"/>
        </w:rPr>
        <w:br/>
        <w:t xml:space="preserve">Enfin, un baiser forcé d'un ministre croate à son homologue allemande soulève des questions sur le sexisme en </w:t>
      </w:r>
      <w:hyperlink r:id="rId56">
        <w:r w:rsidRPr="0094487C">
          <w:rPr>
            <w:color w:val="0000FF"/>
            <w:sz w:val="24"/>
            <w:u w:val="single"/>
            <w:lang w:val="fr-FR"/>
          </w:rPr>
          <w:t xml:space="preserve">politique </w:t>
        </w:r>
      </w:hyperlink>
      <w:r w:rsidRPr="0094487C">
        <w:rPr>
          <w:lang w:val="fr-FR"/>
        </w:rPr>
        <w:t xml:space="preserve">. </w:t>
      </w:r>
      <w:r w:rsidRPr="0094487C">
        <w:rPr>
          <w:lang w:val="fr-FR"/>
        </w:rPr>
        <w:br/>
      </w:r>
      <w:r w:rsidRPr="0094487C">
        <w:rPr>
          <w:lang w:val="fr-FR"/>
        </w:rPr>
        <w:br/>
      </w:r>
      <w:r w:rsidRPr="0094487C">
        <w:rPr>
          <w:lang w:val="fr-FR"/>
        </w:rPr>
        <w:t>Et voilà, une revue de presse aussi piquante qu'un piment jalapeño!</w:t>
      </w:r>
    </w:p>
    <w:p w14:paraId="7B18F24E" w14:textId="77777777" w:rsidR="008C7883" w:rsidRPr="0094487C" w:rsidRDefault="0068122E">
      <w:pPr>
        <w:pStyle w:val="Titre1"/>
        <w:rPr>
          <w:lang w:val="fr-FR"/>
        </w:rPr>
      </w:pPr>
      <w:r w:rsidRPr="0094487C">
        <w:rPr>
          <w:lang w:val="fr-FR"/>
        </w:rPr>
        <w:t>L'île au trésor de Mélenchon</w:t>
      </w:r>
    </w:p>
    <w:p w14:paraId="0714A422" w14:textId="77777777" w:rsidR="008C7883" w:rsidRPr="0094487C" w:rsidRDefault="0068122E">
      <w:pPr>
        <w:rPr>
          <w:lang w:val="fr-FR"/>
        </w:rPr>
      </w:pPr>
      <w:r w:rsidRPr="0094487C">
        <w:rPr>
          <w:lang w:val="fr-FR"/>
        </w:rPr>
        <w:t xml:space="preserve">Dans un tourbillon médiatique, Clara Menais du Monde </w:t>
      </w:r>
      <w:hyperlink r:id="rId57">
        <w:r w:rsidRPr="0094487C">
          <w:rPr>
            <w:color w:val="0000FF"/>
            <w:sz w:val="24"/>
            <w:u w:val="single"/>
            <w:lang w:val="fr-FR"/>
          </w:rPr>
          <w:t xml:space="preserve">Diplomatique </w:t>
        </w:r>
      </w:hyperlink>
      <w:r w:rsidRPr="0094487C">
        <w:rPr>
          <w:lang w:val="fr-FR"/>
        </w:rPr>
        <w:t xml:space="preserve"> décortique l'offensive du Hamas contre Israël, soulignant l'importance accordée par les médias français à cet événement. Pendant ce temps, Pierre Birnbaum du </w:t>
      </w:r>
      <w:hyperlink r:id="rId58">
        <w:r w:rsidRPr="0094487C">
          <w:rPr>
            <w:color w:val="0000FF"/>
            <w:sz w:val="24"/>
            <w:u w:val="single"/>
            <w:lang w:val="fr-FR"/>
          </w:rPr>
          <w:t xml:space="preserve">Monde </w:t>
        </w:r>
      </w:hyperlink>
      <w:r w:rsidRPr="0094487C">
        <w:rPr>
          <w:lang w:val="fr-FR"/>
        </w:rPr>
        <w:t xml:space="preserve"> critique les propos de Jean-Luc Mélenchon, qui, selon lui, creuse un fossé entre le peuple français et Yaël Braun-Pivet, présidente de l'Assemblée nationale. Enfin, Renaud de la </w:t>
      </w:r>
      <w:hyperlink r:id="rId59">
        <w:r w:rsidRPr="0094487C">
          <w:rPr>
            <w:color w:val="0000FF"/>
            <w:sz w:val="24"/>
            <w:u w:val="single"/>
            <w:lang w:val="fr-FR"/>
          </w:rPr>
          <w:t xml:space="preserve">Brosse </w:t>
        </w:r>
      </w:hyperlink>
      <w:r w:rsidRPr="0094487C">
        <w:rPr>
          <w:lang w:val="fr-FR"/>
        </w:rPr>
        <w:t xml:space="preserve"> s'étonne du manque de réaction face aux propos du ministre israélien de la défense qualifiant les habitants de Gaza d'« animaux humains ». Un cocktail explosif de politique, de médias et de controverses, servi avec une pincée d'humour et une touche de décalage. Santé !</w:t>
      </w:r>
    </w:p>
    <w:p w14:paraId="3DE96154" w14:textId="77777777" w:rsidR="008C7883" w:rsidRPr="0094487C" w:rsidRDefault="0068122E">
      <w:pPr>
        <w:pStyle w:val="Titre1"/>
        <w:rPr>
          <w:lang w:val="fr-FR"/>
        </w:rPr>
      </w:pPr>
      <w:r w:rsidRPr="0094487C">
        <w:rPr>
          <w:lang w:val="fr-FR"/>
        </w:rPr>
        <w:t>La transition énergétique reste conditionnée à la souveraineté industrielle en Europe</w:t>
      </w:r>
    </w:p>
    <w:p w14:paraId="3D47971A" w14:textId="77777777" w:rsidR="008C7883" w:rsidRPr="0094487C" w:rsidRDefault="0068122E">
      <w:pPr>
        <w:rPr>
          <w:lang w:val="fr-FR"/>
        </w:rPr>
      </w:pPr>
      <w:r w:rsidRPr="0094487C">
        <w:rPr>
          <w:lang w:val="fr-FR"/>
        </w:rPr>
        <w:t>Dans un monde où les vêtements usagés finissent en décharge, Maud Hardy, directrice générale de Refashion, plaide pour une économie circulaire dans l'industrie de l'</w:t>
      </w:r>
      <w:hyperlink r:id="rId60">
        <w:r w:rsidRPr="0094487C">
          <w:rPr>
            <w:color w:val="0000FF"/>
            <w:sz w:val="24"/>
            <w:u w:val="single"/>
            <w:lang w:val="fr-FR"/>
          </w:rPr>
          <w:t xml:space="preserve">habillement </w:t>
        </w:r>
      </w:hyperlink>
      <w:r w:rsidRPr="0094487C">
        <w:rPr>
          <w:lang w:val="fr-FR"/>
        </w:rPr>
        <w:t xml:space="preserve">. Pendant ce temps, Fabrice Arroyo de Grenoble École de Management souligne que la transition énergétique en Europe est liée à la souveraineté </w:t>
      </w:r>
      <w:hyperlink r:id="rId61">
        <w:r w:rsidRPr="0094487C">
          <w:rPr>
            <w:color w:val="0000FF"/>
            <w:sz w:val="24"/>
            <w:u w:val="single"/>
            <w:lang w:val="fr-FR"/>
          </w:rPr>
          <w:t xml:space="preserve">industrielle </w:t>
        </w:r>
      </w:hyperlink>
      <w:r w:rsidRPr="0094487C">
        <w:rPr>
          <w:lang w:val="fr-FR"/>
        </w:rPr>
        <w:t xml:space="preserve">. Enfin, la France se prépare à accueillir de nouvelles usines et des milliards d'euros d'investissements, notamment de la part de Moderna et </w:t>
      </w:r>
      <w:hyperlink r:id="rId62">
        <w:r w:rsidRPr="0094487C">
          <w:rPr>
            <w:color w:val="0000FF"/>
            <w:sz w:val="24"/>
            <w:u w:val="single"/>
            <w:lang w:val="fr-FR"/>
          </w:rPr>
          <w:t xml:space="preserve">BYD </w:t>
        </w:r>
      </w:hyperlink>
      <w:r w:rsidRPr="0094487C">
        <w:rPr>
          <w:lang w:val="fr-FR"/>
        </w:rPr>
        <w:t>. Alors, qui a dit que l'économie était ennuyeuse ?</w:t>
      </w:r>
    </w:p>
    <w:p w14:paraId="7E7C9423" w14:textId="77777777" w:rsidR="008C7883" w:rsidRPr="0094487C" w:rsidRDefault="0068122E">
      <w:pPr>
        <w:pStyle w:val="Titre1"/>
        <w:rPr>
          <w:lang w:val="fr-FR"/>
        </w:rPr>
      </w:pPr>
      <w:r w:rsidRPr="0094487C">
        <w:rPr>
          <w:lang w:val="fr-FR"/>
        </w:rPr>
        <w:t>Tempête Ciara : des vents à 193 km/h, les Côtes-d'Armor et la Manche en vigilance rouge</w:t>
      </w:r>
    </w:p>
    <w:p w14:paraId="0C4BFECD" w14:textId="77777777" w:rsidR="008C7883" w:rsidRPr="0094487C" w:rsidRDefault="0068122E">
      <w:pPr>
        <w:rPr>
          <w:lang w:val="fr-FR"/>
        </w:rPr>
      </w:pPr>
      <w:r w:rsidRPr="0094487C">
        <w:rPr>
          <w:lang w:val="fr-FR"/>
        </w:rPr>
        <w:t>Dans un tourbillon de nouvelles, la tempête Ciaran a fait des siennes, laissant derrière elle un sillage de destruction et de désolation. Selon l'</w:t>
      </w:r>
      <w:hyperlink r:id="rId63">
        <w:r w:rsidRPr="0094487C">
          <w:rPr>
            <w:color w:val="0000FF"/>
            <w:sz w:val="24"/>
            <w:u w:val="single"/>
            <w:lang w:val="fr-FR"/>
          </w:rPr>
          <w:t xml:space="preserve">Express </w:t>
        </w:r>
      </w:hyperlink>
      <w:r w:rsidRPr="0094487C">
        <w:rPr>
          <w:lang w:val="fr-FR"/>
        </w:rPr>
        <w:t xml:space="preserve">, la Bretagne et le Cotentin ont été frappés de plein fouet, avec des rafales de vent records et plus de 1,2 million de foyers privés d'électricité. Les agriculteurs, déjà épuisés par une sécheresse record, ont vu leurs exploitations </w:t>
      </w:r>
      <w:hyperlink r:id="rId64">
        <w:r w:rsidRPr="0094487C">
          <w:rPr>
            <w:color w:val="0000FF"/>
            <w:sz w:val="24"/>
            <w:u w:val="single"/>
            <w:lang w:val="fr-FR"/>
          </w:rPr>
          <w:t xml:space="preserve">ravagées </w:t>
        </w:r>
      </w:hyperlink>
      <w:r w:rsidRPr="0094487C">
        <w:rPr>
          <w:lang w:val="fr-FR"/>
        </w:rPr>
        <w:t>. Enedis, de son côté, a perdu un de ses salariés, mobilisé pour rétablir l'</w:t>
      </w:r>
      <w:hyperlink r:id="rId65">
        <w:r w:rsidRPr="0094487C">
          <w:rPr>
            <w:color w:val="0000FF"/>
            <w:sz w:val="24"/>
            <w:u w:val="single"/>
            <w:lang w:val="fr-FR"/>
          </w:rPr>
          <w:t xml:space="preserve">électricité </w:t>
        </w:r>
      </w:hyperlink>
      <w:r w:rsidRPr="0094487C">
        <w:rPr>
          <w:lang w:val="fr-FR"/>
        </w:rPr>
        <w:t xml:space="preserve">. Et pendant ce temps, 260 000 foyers attendent toujours le retour du </w:t>
      </w:r>
      <w:hyperlink r:id="rId66">
        <w:r w:rsidRPr="0094487C">
          <w:rPr>
            <w:color w:val="0000FF"/>
            <w:sz w:val="24"/>
            <w:u w:val="single"/>
            <w:lang w:val="fr-FR"/>
          </w:rPr>
          <w:t xml:space="preserve">courant </w:t>
        </w:r>
      </w:hyperlink>
      <w:r w:rsidRPr="0094487C">
        <w:rPr>
          <w:lang w:val="fr-FR"/>
        </w:rPr>
        <w:t>. Une tempête à ne pas prendre à la légère, mes amis!</w:t>
      </w:r>
    </w:p>
    <w:p w14:paraId="5A7AAA28" w14:textId="77777777" w:rsidR="008C7883" w:rsidRPr="0094487C" w:rsidRDefault="0068122E">
      <w:pPr>
        <w:pStyle w:val="Titre1"/>
        <w:rPr>
          <w:lang w:val="fr-FR"/>
        </w:rPr>
      </w:pPr>
      <w:r w:rsidRPr="0094487C">
        <w:rPr>
          <w:lang w:val="fr-FR"/>
        </w:rPr>
        <w:t>Inflation : l'automne de la consommation sera moins réjouissant pour les entreprises</w:t>
      </w:r>
    </w:p>
    <w:p w14:paraId="2EDE9667" w14:textId="77777777" w:rsidR="008C7883" w:rsidRPr="0094487C" w:rsidRDefault="0068122E">
      <w:pPr>
        <w:rPr>
          <w:lang w:val="fr-FR"/>
        </w:rPr>
      </w:pPr>
      <w:r w:rsidRPr="0094487C">
        <w:rPr>
          <w:lang w:val="fr-FR"/>
        </w:rPr>
        <w:t xml:space="preserve">Dans une ambiance économique digne d'un film de suspense, l'immobilier français joue les montagnes russes. Selon le Journal du </w:t>
      </w:r>
      <w:hyperlink r:id="rId67">
        <w:r w:rsidRPr="0094487C">
          <w:rPr>
            <w:color w:val="0000FF"/>
            <w:sz w:val="24"/>
            <w:u w:val="single"/>
            <w:lang w:val="fr-FR"/>
          </w:rPr>
          <w:t xml:space="preserve">Net </w:t>
        </w:r>
      </w:hyperlink>
      <w:r w:rsidRPr="0094487C">
        <w:rPr>
          <w:lang w:val="fr-FR"/>
        </w:rPr>
        <w:t xml:space="preserve">, les prix chutent dans 3 départements sur 4, avec une baisse de 5% à 8% dans les grandes villes. Mais attention, la Corse et la région PACA résistent et voient même leurs prix augmenter. </w:t>
      </w:r>
      <w:r w:rsidRPr="0094487C">
        <w:rPr>
          <w:lang w:val="fr-FR"/>
        </w:rPr>
        <w:br/>
      </w:r>
      <w:r w:rsidRPr="0094487C">
        <w:rPr>
          <w:lang w:val="fr-FR"/>
        </w:rPr>
        <w:br/>
        <w:t xml:space="preserve">Côté hypermarchés, c'est la révolution ! </w:t>
      </w:r>
      <w:hyperlink r:id="rId68">
        <w:r w:rsidRPr="0094487C">
          <w:rPr>
            <w:color w:val="0000FF"/>
            <w:sz w:val="24"/>
            <w:u w:val="single"/>
            <w:lang w:val="fr-FR"/>
          </w:rPr>
          <w:t xml:space="preserve">Challenges </w:t>
        </w:r>
      </w:hyperlink>
      <w:r w:rsidRPr="0094487C">
        <w:rPr>
          <w:lang w:val="fr-FR"/>
        </w:rPr>
        <w:t xml:space="preserve"> nous informe que les rayons non alimentaires pourraient disparaître à cause de l'inflation. Les consommateurs, après avoir fait le plein post-confinement, font désormais des arbitrages. </w:t>
      </w:r>
      <w:r w:rsidRPr="0094487C">
        <w:rPr>
          <w:lang w:val="fr-FR"/>
        </w:rPr>
        <w:br/>
      </w:r>
      <w:r w:rsidRPr="0094487C">
        <w:rPr>
          <w:lang w:val="fr-FR"/>
        </w:rPr>
        <w:br/>
        <w:t xml:space="preserve">Et pour finir, un coup de projecteur sur les commerces spécialisés dans la mode, la déco et le bricolage qui vivent une période difficile. Selon un autre article de </w:t>
      </w:r>
      <w:hyperlink r:id="rId69">
        <w:r w:rsidRPr="0094487C">
          <w:rPr>
            <w:color w:val="0000FF"/>
            <w:sz w:val="24"/>
            <w:u w:val="single"/>
            <w:lang w:val="fr-FR"/>
          </w:rPr>
          <w:t xml:space="preserve">Challenges </w:t>
        </w:r>
      </w:hyperlink>
      <w:r w:rsidRPr="0094487C">
        <w:rPr>
          <w:lang w:val="fr-FR"/>
        </w:rPr>
        <w:t>, l'augmentation des prix alimentaires pousse les consommateurs à réduire leurs dépenses dans ces secteurs. Les enseignes comme Naf Naf, Maisons du Monde et Leroy Merlin sont touchées. Alors, prêts pour le grand huit économique ?</w:t>
      </w:r>
    </w:p>
    <w:p w14:paraId="2C3CA70A" w14:textId="77777777" w:rsidR="008C7883" w:rsidRPr="0094487C" w:rsidRDefault="0068122E">
      <w:pPr>
        <w:pStyle w:val="Titre1"/>
        <w:rPr>
          <w:lang w:val="fr-FR"/>
        </w:rPr>
      </w:pPr>
      <w:r w:rsidRPr="0094487C">
        <w:rPr>
          <w:lang w:val="fr-FR"/>
        </w:rPr>
        <w:t>Pensons la transition écologique des bâtiments</w:t>
      </w:r>
    </w:p>
    <w:p w14:paraId="2DE0F843" w14:textId="77777777" w:rsidR="008C7883" w:rsidRPr="0094487C" w:rsidRDefault="0068122E">
      <w:pPr>
        <w:rPr>
          <w:lang w:val="fr-FR"/>
        </w:rPr>
      </w:pPr>
      <w:r w:rsidRPr="0094487C">
        <w:rPr>
          <w:lang w:val="fr-FR"/>
        </w:rPr>
        <w:t xml:space="preserve">Dans un monde où l'électricité est reine, les réseaux électriques du futur devront faire preuve d'une flexibilité olympique pour s'adapter à la demande croissante et aux caprices des énergies renouvelables. C'est ce que nous apprend un article de La </w:t>
      </w:r>
      <w:hyperlink r:id="rId70">
        <w:r w:rsidRPr="0094487C">
          <w:rPr>
            <w:color w:val="0000FF"/>
            <w:sz w:val="24"/>
            <w:u w:val="single"/>
            <w:lang w:val="fr-FR"/>
          </w:rPr>
          <w:t xml:space="preserve">Tribune </w:t>
        </w:r>
      </w:hyperlink>
      <w:r w:rsidRPr="0094487C">
        <w:rPr>
          <w:lang w:val="fr-FR"/>
        </w:rPr>
        <w:t xml:space="preserve">. Pendant ce temps, Montpellier se la joue Hollywood en devenant le centre névralgique des tournages de films et de séries, comme le rapporte Le </w:t>
      </w:r>
      <w:hyperlink r:id="rId71">
        <w:r w:rsidRPr="0094487C">
          <w:rPr>
            <w:color w:val="0000FF"/>
            <w:sz w:val="24"/>
            <w:u w:val="single"/>
            <w:lang w:val="fr-FR"/>
          </w:rPr>
          <w:t xml:space="preserve">Monde </w:t>
        </w:r>
      </w:hyperlink>
      <w:r w:rsidRPr="0094487C">
        <w:rPr>
          <w:lang w:val="fr-FR"/>
        </w:rPr>
        <w:t xml:space="preserve">. Enfin, l'économiste Patrick Artus nous rappelle que pour financer la transition énergétique, les entreprises devront peut-être mettre la main à la poche et réduire la rémunération de leurs </w:t>
      </w:r>
      <w:hyperlink r:id="rId72">
        <w:r w:rsidRPr="0094487C">
          <w:rPr>
            <w:color w:val="0000FF"/>
            <w:sz w:val="24"/>
            <w:u w:val="single"/>
            <w:lang w:val="fr-FR"/>
          </w:rPr>
          <w:t xml:space="preserve">actionnaires </w:t>
        </w:r>
      </w:hyperlink>
      <w:r w:rsidRPr="0094487C">
        <w:rPr>
          <w:lang w:val="fr-FR"/>
        </w:rPr>
        <w:t>. Voilà pour la revue de presse du jour, à demain pour de nouvelles aventures !</w:t>
      </w:r>
    </w:p>
    <w:sectPr w:rsidR="008C7883" w:rsidRPr="009448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124109265">
    <w:abstractNumId w:val="8"/>
  </w:num>
  <w:num w:numId="2" w16cid:durableId="17631127">
    <w:abstractNumId w:val="6"/>
  </w:num>
  <w:num w:numId="3" w16cid:durableId="611980282">
    <w:abstractNumId w:val="5"/>
  </w:num>
  <w:num w:numId="4" w16cid:durableId="582026999">
    <w:abstractNumId w:val="4"/>
  </w:num>
  <w:num w:numId="5" w16cid:durableId="1340623793">
    <w:abstractNumId w:val="7"/>
  </w:num>
  <w:num w:numId="6" w16cid:durableId="158273546">
    <w:abstractNumId w:val="3"/>
  </w:num>
  <w:num w:numId="7" w16cid:durableId="150681876">
    <w:abstractNumId w:val="2"/>
  </w:num>
  <w:num w:numId="8" w16cid:durableId="1612779100">
    <w:abstractNumId w:val="1"/>
  </w:num>
  <w:num w:numId="9" w16cid:durableId="1183739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22E"/>
    <w:rsid w:val="008C7883"/>
    <w:rsid w:val="009448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FF8B2"/>
  <w14:defaultImageDpi w14:val="300"/>
  <w15:docId w15:val="{631EA292-58A1-423A-B30F-0C987F1B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semiHidden/>
    <w:unhideWhenUsed/>
    <w:rsid w:val="00944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47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monde.fr/idees/article/2023/11/03/les-etats-unis-enregistrent-des-succes-dans-la-resolution-de-certains-de-leurs-problemes-economiques-les-plus-tetus_6198031_3232.html" TargetMode="External"/><Relationship Id="rId21" Type="http://schemas.openxmlformats.org/officeDocument/2006/relationships/hyperlink" Target="https://www.institutmontaigne.org/expressions/la-fin-de-leurope-geopolitique" TargetMode="External"/><Relationship Id="rId42" Type="http://schemas.openxmlformats.org/officeDocument/2006/relationships/hyperlink" Target="https://www.novethic.fr/actualite/environnement/climat/isr-rse/la-sante-des-femmes-un-enjeu-encore-trop-peu-pris-en-compte-dans-les-politiques-d-adaptation-a-la-crise-climatique-151864.html" TargetMode="External"/><Relationship Id="rId47" Type="http://schemas.openxmlformats.org/officeDocument/2006/relationships/hyperlink" Target="https://www.lepoint.fr/societe/val-d-oise-un-couple-interpelle-pour-avoir-tague-des-croix-gammees-05-11-2023-2542027_23.php" TargetMode="External"/><Relationship Id="rId63" Type="http://schemas.openxmlformats.org/officeDocument/2006/relationships/hyperlink" Target="https://www.lexpress.fr/environnement/tempete-ciaran-des-vents-a-193-kmh-les-cotes-darmor-et-la-manche-en-vigilance-rouge-les-dernieres-RJQFD2YGL5AFZCDVI6726JGSXM/" TargetMode="External"/><Relationship Id="rId68" Type="http://schemas.openxmlformats.org/officeDocument/2006/relationships/hyperlink" Target="https://www.challenges.fr/economie/consommation/inflation-les-rayons-non-alimentaires-vont-ils-disparaitre-des-hypermarches_872885" TargetMode="External"/><Relationship Id="rId2" Type="http://schemas.openxmlformats.org/officeDocument/2006/relationships/numbering" Target="numbering.xml"/><Relationship Id="rId16" Type="http://schemas.openxmlformats.org/officeDocument/2006/relationships/hyperlink" Target="https://www.lepoint.fr/societe/a-banyuls-polemique-autour-de-la-fermeture-partielle-de-la-frontiere-06-11-2023-2542155_23.php" TargetMode="External"/><Relationship Id="rId29" Type="http://schemas.openxmlformats.org/officeDocument/2006/relationships/hyperlink" Target="https://www.lemonde.fr/idees/article/2023/11/04/pierre-lellouche-sur-la-guerre-israel-hamas-sortir-de-ce-desastre-en-evitant-une-guerre-generalisee-au-proche-orient-s-annonce-comme-une-tache-extraordinairement-difficile_6198164_3232.html" TargetMode="External"/><Relationship Id="rId11" Type="http://schemas.openxmlformats.org/officeDocument/2006/relationships/hyperlink" Target="https://www.lemonde.fr/idees/article/2023/11/07/il-faut-sortir-au-plus-vite-des-energies-fossiles-pour-proteger-les-regions-polaires_6198656_3232.html" TargetMode="External"/><Relationship Id="rId24" Type="http://schemas.openxmlformats.org/officeDocument/2006/relationships/hyperlink" Target="https://www.lepoint.fr/societe/medine-bientot-juge-pour-s-etre-filme-lancant-des-flechettes-sur-des-affiches-d-elus-02-11-2023-2541725_23.php" TargetMode="External"/><Relationship Id="rId32" Type="http://schemas.openxmlformats.org/officeDocument/2006/relationships/hyperlink" Target="https://www.lexpress.fr/societe/tempete-ciaran-comment-la-france-a-retenu-les-lecons-mais-pas-toutes-des-catastrophes-JUFIGJU7RBHPJHHCZPA3Z6ULFU/" TargetMode="External"/><Relationship Id="rId37" Type="http://schemas.openxmlformats.org/officeDocument/2006/relationships/hyperlink" Target="https://www.publicsenat.fr/actualites/parlementaire/immigration-la-gauche-et-des-elus-macronistes-mettent-la-pression-pour-defendre-les-regularisations-dans-les-metiers-en-tension" TargetMode="External"/><Relationship Id="rId40" Type="http://schemas.openxmlformats.org/officeDocument/2006/relationships/hyperlink" Target="https://www.futura-sciences.com/planete/actualites/changement-climatique-individus-surpassent-gouvernements-action-climatique-revele-etude-108899/" TargetMode="External"/><Relationship Id="rId45" Type="http://schemas.openxmlformats.org/officeDocument/2006/relationships/hyperlink" Target="https://www.novethic.fr/actualite/environnement/climat/isr-rse/la-sante-des-femmes-un-enjeu-encore-trop-peu-pris-en-compte-dans-les-politiques-d-adaptation-a-la-crise-climatique-151864.html" TargetMode="External"/><Relationship Id="rId53" Type="http://schemas.openxmlformats.org/officeDocument/2006/relationships/hyperlink" Target="https://www.lepoint.fr/societe/netanyahou-un-nazi-sans-prepuce-la-directrice-de-france-inter-se-desolidarise-de-guillaume-meurice-01-11-2023-2541570_23.php" TargetMode="External"/><Relationship Id="rId58" Type="http://schemas.openxmlformats.org/officeDocument/2006/relationships/hyperlink" Target="https://www.lemonde.fr/idees/article/2023/11/02/jean-luc-melenchon-instaure-explicitement-un-fosse-entre-le-peuple-francais-et-yael-braun-pivet_6197830_3232.html" TargetMode="External"/><Relationship Id="rId66" Type="http://schemas.openxmlformats.org/officeDocument/2006/relationships/hyperlink" Target="https://www.lepoint.fr/societe/tempete-ciaran-260-000-foyers-encore-prives-d-electricite-04-11-2023-2541911_23.php"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theconversation.com/la-transition-energetique-reste-conditionnee-a-la-souverainete-industrielle-en-europe-216288" TargetMode="External"/><Relationship Id="rId19" Type="http://schemas.openxmlformats.org/officeDocument/2006/relationships/hyperlink" Target="https://www.la-croix.com/debat/Migration-linquietude-2023-11-05-1201289533" TargetMode="External"/><Relationship Id="rId14" Type="http://schemas.openxmlformats.org/officeDocument/2006/relationships/hyperlink" Target="https://www.lepoint.fr/societe/tempete-ciaran-macron-promet-l-etat-de-catastrophe-naturelle-03-11-2023-2541843_23.php" TargetMode="External"/><Relationship Id="rId22" Type="http://schemas.openxmlformats.org/officeDocument/2006/relationships/hyperlink" Target="https://www.lepoint.fr/invites-du-point/la-belgique-debordee-par-l-antisemitisme-03-11-2023-2541844_420.php" TargetMode="External"/><Relationship Id="rId27" Type="http://schemas.openxmlformats.org/officeDocument/2006/relationships/hyperlink" Target="https://www.la-croix.com/economie/Lindustrie-allemande-croisee-chemins-2023-11-02-1201289184" TargetMode="External"/><Relationship Id="rId30" Type="http://schemas.openxmlformats.org/officeDocument/2006/relationships/hyperlink" Target="https://www.slate.fr/story/255774/tribune-comment-sortir-piege-urbain-tendu-par-hamas-guerre-gaza-israel-tsahal" TargetMode="External"/><Relationship Id="rId35" Type="http://schemas.openxmlformats.org/officeDocument/2006/relationships/hyperlink" Target="https://www.novethic.fr/actualite/environnement/climat/isr-rse/la-tempete-ciaran-est-elle-liee-au-changement-climatique-151863.html" TargetMode="External"/><Relationship Id="rId43" Type="http://schemas.openxmlformats.org/officeDocument/2006/relationships/hyperlink" Target="https://www.lemonde.fr/idees/article/2023/11/02/defense-du-climat-la-societe-civile-manque-cruellement-de-moyens-financiers-pour-assurer-des-actions-d-ampleur-visant-a-faire-respecter-le-droit_6197851_3232.html" TargetMode="External"/><Relationship Id="rId48" Type="http://schemas.openxmlformats.org/officeDocument/2006/relationships/hyperlink" Target="https://www.lepoint.fr/societe/a-paris-ouverture-du-proces-d-un-francais-pour-viols-et-agressions-sexuelles-sur-des-mineurs-malaisiens-03-11-2023-2541805_23.php" TargetMode="External"/><Relationship Id="rId56" Type="http://schemas.openxmlformats.org/officeDocument/2006/relationships/hyperlink" Target="https://www.courrierinternational.com/article/bisou-gate-le-sexisme-pur-du-baiser-force-d-un-ministre-croate-a-son-homologue-allemande" TargetMode="External"/><Relationship Id="rId64" Type="http://schemas.openxmlformats.org/officeDocument/2006/relationships/hyperlink" Target="https://www.huffingtonpost.fr/environnement/article/tempete-ciaran-domingos-ces-agriculteurs-epuises-par-les-evenements-meteo-a-repetition_225324.html" TargetMode="External"/><Relationship Id="rId69" Type="http://schemas.openxmlformats.org/officeDocument/2006/relationships/hyperlink" Target="https://www.challenges.fr/economie/mode-deco-bricolage-la-grande-deprime-des-commerces-specialises_872481" TargetMode="External"/><Relationship Id="rId8" Type="http://schemas.openxmlformats.org/officeDocument/2006/relationships/hyperlink" Target="https://www.huffingtonpost.fr/environnement/article/record-meteo-la-barre-des-35-degres-depassee-au-mois-de-novembre-sur-le-continent-europeen-une-premiere_225325.html" TargetMode="External"/><Relationship Id="rId51" Type="http://schemas.openxmlformats.org/officeDocument/2006/relationships/hyperlink" Target="https://www.slate.fr/story/255876/crise-proche-orient-aubaine-russie-conflit-israel-hamas-guerre-ukraine-strategie-image-diplomatie" TargetMode="External"/><Relationship Id="rId72" Type="http://schemas.openxmlformats.org/officeDocument/2006/relationships/hyperlink" Target="https://www.lemonde.fr/idees/article/2023/11/04/patrick-artus-pour-financer-la-transition-energetique-les-entreprises-vont-devoir-reduire-la-remuneration-de-leurs-actionnaires_6198208_3232.html" TargetMode="External"/><Relationship Id="rId3" Type="http://schemas.openxmlformats.org/officeDocument/2006/relationships/styles" Target="styles.xml"/><Relationship Id="rId12" Type="http://schemas.openxmlformats.org/officeDocument/2006/relationships/hyperlink" Target="https://www.lemonde.fr/climat/article/2023/11/04/francois-gemenne-membre-du-giec-aucune-zone-du-monde-ne-sera-epargnee-par-les-migrations-climatiques_6198214_1652612.html" TargetMode="External"/><Relationship Id="rId17" Type="http://schemas.openxmlformats.org/officeDocument/2006/relationships/hyperlink" Target="https://www.publicsenat.fr/actualites/politique/projet-de-loi-immigration-les-modifications-proposees-par-le-gouvernement," TargetMode="External"/><Relationship Id="rId25" Type="http://schemas.openxmlformats.org/officeDocument/2006/relationships/hyperlink" Target="https://www.latribune.fr/opinions/tribunes/conges-payes-pour-les-salaries-malades-entre-controverse-et-identite-constitutionnelle-981560.html" TargetMode="External"/><Relationship Id="rId33" Type="http://schemas.openxmlformats.org/officeDocument/2006/relationships/hyperlink" Target="https://www.huffingtonpost.fr/environnement/article/tempete-ciaran-dans-le-pas-de-calais-plusieurs-communes-inondees-par-le-passage-de-la-tempete_225270.html" TargetMode="External"/><Relationship Id="rId38" Type="http://schemas.openxmlformats.org/officeDocument/2006/relationships/hyperlink" Target="https://www.lemonde.fr/idees/article/2023/11/07/immigration-le-risque-d-un-debat-sans-vision_6198706_3232.html" TargetMode="External"/><Relationship Id="rId46" Type="http://schemas.openxmlformats.org/officeDocument/2006/relationships/hyperlink" Target="https://www.courrierinternational.com/article/polemique-accusee-de-violence-la-police-kenyane-se-defend-en-bd-avec-des-histoires-folles" TargetMode="External"/><Relationship Id="rId59" Type="http://schemas.openxmlformats.org/officeDocument/2006/relationships/hyperlink" Target="https://www.lemonde.fr/blog-mediateur/article/2023/11/01/paroles-de-lecteurs-guerre-israel-hamas-des-propos-condamnables_6197734_5334984.html" TargetMode="External"/><Relationship Id="rId67" Type="http://schemas.openxmlformats.org/officeDocument/2006/relationships/hyperlink" Target="https://www.journaldunet.com/economie/immobilier/1525901-chute-immobilier/" TargetMode="External"/><Relationship Id="rId20" Type="http://schemas.openxmlformats.org/officeDocument/2006/relationships/hyperlink" Target="https://www.lemonde.fr/idees/article/2023/11/03/nicolas-lebourg-historien-l-importation-du-conflit-israelo-palestinien-n-est-pas-une-chimere-elle-est-aussi-la-part-d-un-tout_6197972_3232.html" TargetMode="External"/><Relationship Id="rId41" Type="http://schemas.openxmlformats.org/officeDocument/2006/relationships/hyperlink" Target="https://www.lemonde.fr/idees/article/2023/11/02/defense-du-climat-la-societe-civile-manque-cruellement-de-moyens-financiers-pour-assurer-des-actions-d-ampleur-visant-a-faire-respecter-le-droit_6197851_3232.html" TargetMode="External"/><Relationship Id="rId54" Type="http://schemas.openxmlformats.org/officeDocument/2006/relationships/hyperlink" Target="https://www.lemonde.fr/economie/article/2023/11/06/france-inter-guillaume-meurice-recoit-un-avertissement-qu-il-va-contester-en-justice_6198556_3235.html" TargetMode="External"/><Relationship Id="rId62" Type="http://schemas.openxmlformats.org/officeDocument/2006/relationships/hyperlink" Target="https://www.challenges.fr/economie/moderna-byd-la-france-sur-le-point-d-accueillir-de-nouvelles-usines-et-des-milliards-d-investissements_872954" TargetMode="External"/><Relationship Id="rId70" Type="http://schemas.openxmlformats.org/officeDocument/2006/relationships/hyperlink" Target="https://www.latribune.fr/opinions/tribunes/les-reseaux-electriques-de-futures-generations-permettront-ils-d-ajuster-offre-et-demande-982158.html" TargetMode="External"/><Relationship Id="rId1" Type="http://schemas.openxmlformats.org/officeDocument/2006/relationships/customXml" Target="../customXml/item1.xml"/><Relationship Id="rId6" Type="http://schemas.openxmlformats.org/officeDocument/2006/relationships/hyperlink" Target="https://www.futura-sciences.com/planete/actualites/rechauffement-climatique-vagues-chaleur-europeennes-intensifient-plus-vite-nimporte-monde-108780/" TargetMode="External"/><Relationship Id="rId15" Type="http://schemas.openxmlformats.org/officeDocument/2006/relationships/hyperlink" Target="https://www.lepoint.fr/editos-du-point/la-fausse-promesse-du-plein-emploi-07-11-2023-2542180_32.php" TargetMode="External"/><Relationship Id="rId23" Type="http://schemas.openxmlformats.org/officeDocument/2006/relationships/hyperlink" Target="https://www.lepoint.fr/societe/proces-dupond-moretti-l-etat-de-droit-face-au-conflit-d-interets-05-11-2023-2541976_23.php" TargetMode="External"/><Relationship Id="rId28" Type="http://schemas.openxmlformats.org/officeDocument/2006/relationships/hyperlink" Target="https://www.lemonde.fr/idees/article/2023/11/06/apres-le-conflit-en-ukraine-la-guerre-entre-israel-et-le-hamas-menace-a-son-tour-de-freiner-une-croissance-mondiale-deja-anemiee_6198491_3232.html" TargetMode="External"/><Relationship Id="rId36" Type="http://schemas.openxmlformats.org/officeDocument/2006/relationships/hyperlink" Target="https://www.publicsenat.fr/actualites/parlementaire/immigration-le-debat-sur-laide-medicale-detat-saiguise-avant-larrivee-du-texte-au-senat" TargetMode="External"/><Relationship Id="rId49" Type="http://schemas.openxmlformats.org/officeDocument/2006/relationships/hyperlink" Target="https://www.lemonde.fr/international/article/2023/11/04/myroslav-marynovytch-figure-ukrainienne-de-la-dissidence-sovietique-j-attends-des-russes-une-resistance-organisee-contre-la-guerre-en-ukraine_6198092_3210.html" TargetMode="External"/><Relationship Id="rId57" Type="http://schemas.openxmlformats.org/officeDocument/2006/relationships/hyperlink" Target="https://www.monde-diplomatique.fr/2023/11/MENAIS/66286" TargetMode="External"/><Relationship Id="rId10" Type="http://schemas.openxmlformats.org/officeDocument/2006/relationships/hyperlink" Target="https://www.novethic.fr/actualite/environnement/climat/isr-rse/nos-forets-absorbent-de-moins-en-moins-de-co2-un-obstacle-supplementaire-pour-atteindre-la-neutralite-carbone-151861.html" TargetMode="External"/><Relationship Id="rId31" Type="http://schemas.openxmlformats.org/officeDocument/2006/relationships/hyperlink" Target="https://www.courrierinternational.com/article/analyse-au-moyen-orient-un-parfum-d-ete-1914" TargetMode="External"/><Relationship Id="rId44" Type="http://schemas.openxmlformats.org/officeDocument/2006/relationships/hyperlink" Target="https://www.futura-sciences.com/planete/actualites/changement-climatique-individus-surpassent-gouvernements-action-climatique-revele-etude-108899/" TargetMode="External"/><Relationship Id="rId52" Type="http://schemas.openxmlformats.org/officeDocument/2006/relationships/hyperlink" Target="https://www.lexpress.fr/societe/jean-yves-camus-nazifier-les-juifs-cest-vouloir-en-faire-le-mal-absolu-SHIWMXCRUZBYTGFJEIARLCDJPU/" TargetMode="External"/><Relationship Id="rId60" Type="http://schemas.openxmlformats.org/officeDocument/2006/relationships/hyperlink" Target="https://www.lemonde.fr/idees/article/2023/11/04/l-economie-circulaire-doit-s-imposer-comme-le-modele-de-reference-du-secteur-de-l-habillement_6198175_3232.html" TargetMode="External"/><Relationship Id="rId65" Type="http://schemas.openxmlformats.org/officeDocument/2006/relationships/hyperlink" Target="https://www.lepoint.fr/societe/tempete-ciaran-un-salarie-d-enedis-est-decede-en-bretagne-05-11-2023-2541972_23.php"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croix.com/economie/Tempete-Ciaran-eoliennes-sapprochent-leur-record-production-2023-11-03-1201289296" TargetMode="External"/><Relationship Id="rId13" Type="http://schemas.openxmlformats.org/officeDocument/2006/relationships/hyperlink" Target="https://www.lepoint.fr/invites-du-point/la-course-angoissee-d-emmanuel-macron-02-11-2023-2541684_420.php" TargetMode="External"/><Relationship Id="rId18" Type="http://schemas.openxmlformats.org/officeDocument/2006/relationships/hyperlink" Target="https://www.publicsenat.fr/actualites/politique/loi-immigration-comment-le-senat-veut-limiter-le-regroupement-familial" TargetMode="External"/><Relationship Id="rId39" Type="http://schemas.openxmlformats.org/officeDocument/2006/relationships/hyperlink" Target="https://www.lepoint.fr/invites-du-point/immigration-la-loi-qui-fracture-tout-le-monde-sauf-les-francais-07-11-2023-2542182_420.php" TargetMode="External"/><Relationship Id="rId34" Type="http://schemas.openxmlformats.org/officeDocument/2006/relationships/hyperlink" Target="https://www.huffingtonpost.fr/environnement/article/tempete-ciaran-le-finistere-les-cotes-d-armor-et-la-manche-places-en-vigilance-rouge-voici-ce-que-ca-implique_225161.html" TargetMode="External"/><Relationship Id="rId50" Type="http://schemas.openxmlformats.org/officeDocument/2006/relationships/hyperlink" Target="https://www.lemonde.fr/international/article/2023/11/01/jean-lopez-historien-il-n-y-a-rien-eu-de-comparable-a-l-ukraine-depuis-1945-sauf-la-guerre-entre-l-iran-et-l-irak-en-1980_6197648_3210.html" TargetMode="External"/><Relationship Id="rId55" Type="http://schemas.openxmlformats.org/officeDocument/2006/relationships/hyperlink" Target="https://www.lepoint.fr/editos-du-point/lfi-et-la-loi-de-brandolini-03-11-2023-2541818_32.php" TargetMode="External"/><Relationship Id="rId7" Type="http://schemas.openxmlformats.org/officeDocument/2006/relationships/hyperlink" Target="https://www.futura-sciences.com/planete/actualites/meteorologie-el-nino-il-origine-defile-tempetes-france-108903/" TargetMode="External"/><Relationship Id="rId71" Type="http://schemas.openxmlformats.org/officeDocument/2006/relationships/hyperlink" Target="https://www.lemonde.fr/economie/article/2023/11/05/montpellier-renforce-sa-place-de-centre-nevralgique-des-tournages-de-films-et-de-series_6198368_32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3946</Words>
  <Characters>21709</Characters>
  <Application>Microsoft Office Word</Application>
  <DocSecurity>4</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Cyprien FOURCROY</cp:lastModifiedBy>
  <cp:revision>2</cp:revision>
  <dcterms:created xsi:type="dcterms:W3CDTF">2024-02-05T20:28:00Z</dcterms:created>
  <dcterms:modified xsi:type="dcterms:W3CDTF">2024-02-05T20:28:00Z</dcterms:modified>
  <cp:category/>
</cp:coreProperties>
</file>